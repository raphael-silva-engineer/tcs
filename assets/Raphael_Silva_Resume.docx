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57E4A" w14:textId="77777777" w:rsidR="00B6123D" w:rsidRPr="00291003" w:rsidRDefault="00000000" w:rsidP="002D46BF">
      <w:pPr>
        <w:pStyle w:val="Ttulo"/>
        <w:spacing w:after="360"/>
        <w:jc w:val="center"/>
        <w:rPr>
          <w:rFonts w:ascii="Aptos" w:hAnsi="Aptos"/>
          <w:sz w:val="44"/>
          <w:szCs w:val="44"/>
        </w:rPr>
      </w:pPr>
      <w:r w:rsidRPr="00291003">
        <w:rPr>
          <w:rFonts w:ascii="Aptos" w:hAnsi="Aptos"/>
          <w:sz w:val="44"/>
          <w:szCs w:val="44"/>
        </w:rPr>
        <w:t>Raphael Silveira e Silva</w:t>
      </w:r>
    </w:p>
    <w:p w14:paraId="1309F9D0" w14:textId="77777777" w:rsidR="00A57544" w:rsidRPr="00291003" w:rsidRDefault="00000000" w:rsidP="00A57544">
      <w:pPr>
        <w:spacing w:after="0"/>
        <w:jc w:val="center"/>
        <w:rPr>
          <w:rFonts w:ascii="Aptos" w:hAnsi="Aptos"/>
          <w:i/>
          <w:sz w:val="20"/>
          <w:szCs w:val="20"/>
        </w:rPr>
      </w:pPr>
      <w:r w:rsidRPr="00291003">
        <w:rPr>
          <w:rFonts w:ascii="Aptos" w:hAnsi="Aptos"/>
          <w:sz w:val="20"/>
          <w:szCs w:val="20"/>
        </w:rPr>
        <w:t>Belo Horizonte, Brazil | Available for Relocation to the U.S. | Visa Sponsorship Required</w:t>
      </w:r>
      <w:r w:rsidRPr="00291003">
        <w:rPr>
          <w:rFonts w:ascii="Aptos" w:hAnsi="Aptos"/>
          <w:sz w:val="20"/>
          <w:szCs w:val="20"/>
        </w:rPr>
        <w:br/>
      </w:r>
      <w:r w:rsidRPr="00291003">
        <w:rPr>
          <w:rFonts w:ascii="Aptos" w:hAnsi="Aptos"/>
          <w:i/>
          <w:sz w:val="20"/>
          <w:szCs w:val="20"/>
        </w:rPr>
        <w:t xml:space="preserve">Email: </w:t>
      </w:r>
      <w:hyperlink r:id="rId6" w:history="1">
        <w:r w:rsidR="00A57544" w:rsidRPr="00291003">
          <w:rPr>
            <w:rStyle w:val="Hyperlink"/>
            <w:rFonts w:ascii="Aptos" w:hAnsi="Aptos"/>
            <w:i/>
            <w:sz w:val="20"/>
            <w:szCs w:val="20"/>
          </w:rPr>
          <w:t>rsilveira@simaprojetos.com.br</w:t>
        </w:r>
      </w:hyperlink>
      <w:r w:rsidR="00A57544" w:rsidRPr="00291003">
        <w:rPr>
          <w:rFonts w:ascii="Aptos" w:hAnsi="Aptos"/>
          <w:i/>
          <w:sz w:val="20"/>
          <w:szCs w:val="20"/>
        </w:rPr>
        <w:t xml:space="preserve"> |</w:t>
      </w:r>
      <w:r w:rsidRPr="00291003">
        <w:rPr>
          <w:rFonts w:ascii="Aptos" w:hAnsi="Aptos"/>
          <w:i/>
          <w:sz w:val="20"/>
          <w:szCs w:val="20"/>
        </w:rPr>
        <w:t xml:space="preserve"> Phone: </w:t>
      </w:r>
      <w:r w:rsidR="00A57544" w:rsidRPr="00291003">
        <w:rPr>
          <w:rFonts w:ascii="Aptos" w:hAnsi="Aptos"/>
          <w:i/>
          <w:sz w:val="20"/>
          <w:szCs w:val="20"/>
        </w:rPr>
        <w:t>+55 (31) 99424-7765</w:t>
      </w:r>
      <w:r w:rsidRPr="00291003">
        <w:rPr>
          <w:rFonts w:ascii="Aptos" w:hAnsi="Aptos"/>
          <w:i/>
          <w:sz w:val="20"/>
          <w:szCs w:val="20"/>
        </w:rPr>
        <w:t xml:space="preserve"> | </w:t>
      </w:r>
    </w:p>
    <w:p w14:paraId="4A8A9800" w14:textId="6493166E" w:rsidR="00B6123D" w:rsidRPr="00960237" w:rsidRDefault="00000000" w:rsidP="00E54D46">
      <w:pPr>
        <w:spacing w:line="240" w:lineRule="auto"/>
        <w:jc w:val="center"/>
        <w:rPr>
          <w:rFonts w:ascii="Aptos" w:hAnsi="Aptos"/>
          <w:sz w:val="20"/>
          <w:szCs w:val="20"/>
          <w:lang w:val="pt-BR"/>
        </w:rPr>
      </w:pPr>
      <w:r w:rsidRPr="00960237">
        <w:rPr>
          <w:rFonts w:ascii="Aptos" w:hAnsi="Aptos"/>
          <w:i/>
          <w:sz w:val="20"/>
          <w:szCs w:val="20"/>
          <w:lang w:val="pt-BR"/>
        </w:rPr>
        <w:t xml:space="preserve">LinkedIn: </w:t>
      </w:r>
      <w:hyperlink r:id="rId7" w:history="1">
        <w:r w:rsidR="00A57544" w:rsidRPr="00960237">
          <w:rPr>
            <w:rStyle w:val="Hyperlink"/>
            <w:rFonts w:ascii="Aptos" w:hAnsi="Aptos"/>
            <w:i/>
            <w:sz w:val="20"/>
            <w:szCs w:val="20"/>
            <w:lang w:val="pt-BR"/>
          </w:rPr>
          <w:t>www.linkedin.com/in/raphael-silveira-s</w:t>
        </w:r>
      </w:hyperlink>
      <w:r w:rsidR="00233B23" w:rsidRPr="00960237">
        <w:rPr>
          <w:rFonts w:ascii="Aptos" w:hAnsi="Aptos"/>
          <w:i/>
          <w:sz w:val="20"/>
          <w:szCs w:val="20"/>
          <w:lang w:val="pt-BR"/>
        </w:rPr>
        <w:t xml:space="preserve"> | </w:t>
      </w:r>
      <w:r w:rsidR="00233B23">
        <w:fldChar w:fldCharType="begin"/>
      </w:r>
      <w:r w:rsidR="00960237" w:rsidRPr="00960237">
        <w:rPr>
          <w:lang w:val="pt-BR"/>
        </w:rPr>
        <w:instrText>HYPERLINK "https://raphael-silva-engineer.github.io/raphael-silva-automation-engineer/" \o "null"</w:instrText>
      </w:r>
      <w:r w:rsidR="00233B23">
        <w:fldChar w:fldCharType="separate"/>
      </w:r>
      <w:proofErr w:type="spellStart"/>
      <w:r w:rsidR="00233B23" w:rsidRPr="00960237">
        <w:rPr>
          <w:rStyle w:val="Hyperlink"/>
          <w:rFonts w:ascii="Aptos" w:hAnsi="Aptos"/>
          <w:i/>
          <w:sz w:val="20"/>
          <w:szCs w:val="20"/>
          <w:lang w:val="pt-BR"/>
        </w:rPr>
        <w:t>raphael</w:t>
      </w:r>
      <w:proofErr w:type="spellEnd"/>
      <w:r w:rsidR="00233B23" w:rsidRPr="00960237">
        <w:rPr>
          <w:rStyle w:val="Hyperlink"/>
          <w:rFonts w:ascii="Aptos" w:hAnsi="Aptos"/>
          <w:i/>
          <w:sz w:val="20"/>
          <w:szCs w:val="20"/>
          <w:lang w:val="pt-BR"/>
        </w:rPr>
        <w:t>-silva</w:t>
      </w:r>
      <w:r w:rsidR="00960237" w:rsidRPr="00960237">
        <w:rPr>
          <w:rStyle w:val="Hyperlink"/>
          <w:rFonts w:ascii="Aptos" w:hAnsi="Aptos"/>
          <w:i/>
          <w:sz w:val="20"/>
          <w:szCs w:val="20"/>
          <w:lang w:val="pt-BR"/>
        </w:rPr>
        <w:t>-po</w:t>
      </w:r>
      <w:r w:rsidR="00960237">
        <w:rPr>
          <w:rStyle w:val="Hyperlink"/>
          <w:rFonts w:ascii="Aptos" w:hAnsi="Aptos"/>
          <w:i/>
          <w:sz w:val="20"/>
          <w:szCs w:val="20"/>
          <w:lang w:val="pt-BR"/>
        </w:rPr>
        <w:t>rtfolio</w:t>
      </w:r>
      <w:r w:rsidR="00233B23">
        <w:fldChar w:fldCharType="end"/>
      </w:r>
    </w:p>
    <w:p w14:paraId="41F61DE7" w14:textId="77777777" w:rsidR="00B6123D" w:rsidRPr="00291003" w:rsidRDefault="00000000" w:rsidP="00E54D46">
      <w:pPr>
        <w:pStyle w:val="Ttulo1"/>
        <w:spacing w:before="200" w:line="240" w:lineRule="auto"/>
        <w:rPr>
          <w:rFonts w:ascii="Aptos" w:hAnsi="Aptos"/>
          <w:sz w:val="24"/>
          <w:szCs w:val="24"/>
        </w:rPr>
      </w:pPr>
      <w:r w:rsidRPr="00291003">
        <w:rPr>
          <w:rFonts w:ascii="Aptos" w:hAnsi="Aptos"/>
          <w:sz w:val="24"/>
          <w:szCs w:val="24"/>
        </w:rPr>
        <w:t>Professional Summary</w:t>
      </w:r>
    </w:p>
    <w:p w14:paraId="6BCA1402" w14:textId="44D71EB3" w:rsidR="00C22F0F" w:rsidRPr="00291003" w:rsidRDefault="00233B23" w:rsidP="00E54D46">
      <w:pPr>
        <w:pStyle w:val="Ttulo1"/>
        <w:spacing w:before="40" w:line="240" w:lineRule="auto"/>
        <w:jc w:val="both"/>
        <w:rPr>
          <w:rFonts w:ascii="Aptos" w:eastAsiaTheme="minorEastAsia" w:hAnsi="Aptos" w:cstheme="minorBidi"/>
          <w:b w:val="0"/>
          <w:bCs w:val="0"/>
          <w:color w:val="auto"/>
          <w:sz w:val="20"/>
          <w:szCs w:val="20"/>
        </w:rPr>
      </w:pPr>
      <w:r w:rsidRPr="00291003">
        <w:rPr>
          <w:rFonts w:ascii="Aptos" w:eastAsiaTheme="minorEastAsia" w:hAnsi="Aptos" w:cstheme="minorBidi"/>
          <w:b w:val="0"/>
          <w:bCs w:val="0"/>
          <w:color w:val="auto"/>
          <w:sz w:val="20"/>
          <w:szCs w:val="20"/>
        </w:rPr>
        <w:t>Hands-on Mechanical Engineer with over 15 years of experience designing, prototyping, and building custom automation and motion-based electromechanical systems from the ground up. Proven expertise in generating and iterating on complex robotic systems, from precision motion and manipulation to full system integration and bring-up. Skilled in integrating microcontrollers, PLCs, sensors, and actuators to deliver robust solutions for advanced manufacturing challenges. A passionate problem-solver committed to owning the entire project lifecycle, from welding and wiring to firmware and final commissioning.</w:t>
      </w:r>
    </w:p>
    <w:p w14:paraId="27E5E215" w14:textId="499F2820" w:rsidR="00B6123D" w:rsidRPr="00291003" w:rsidRDefault="006F18EC" w:rsidP="00C3745D">
      <w:pPr>
        <w:pStyle w:val="Ttulo1"/>
        <w:spacing w:before="200" w:line="240" w:lineRule="auto"/>
        <w:rPr>
          <w:rFonts w:ascii="Aptos" w:hAnsi="Aptos"/>
          <w:sz w:val="24"/>
          <w:szCs w:val="24"/>
        </w:rPr>
      </w:pPr>
      <w:r w:rsidRPr="00291003">
        <w:rPr>
          <w:rFonts w:ascii="Aptos" w:hAnsi="Aptos"/>
          <w:sz w:val="24"/>
          <w:szCs w:val="24"/>
        </w:rPr>
        <w:t>Key Skills &amp; Areas of Expertise</w:t>
      </w:r>
    </w:p>
    <w:p w14:paraId="68CEFBBF" w14:textId="77777777" w:rsidR="00975936" w:rsidRPr="00291003" w:rsidRDefault="00975936" w:rsidP="001D1402">
      <w:pPr>
        <w:spacing w:line="240" w:lineRule="auto"/>
        <w:rPr>
          <w:rFonts w:ascii="Aptos" w:hAnsi="Aptos"/>
        </w:rPr>
        <w:sectPr w:rsidR="00975936" w:rsidRPr="00291003" w:rsidSect="007B5476">
          <w:pgSz w:w="12240" w:h="15840"/>
          <w:pgMar w:top="851" w:right="1418" w:bottom="851" w:left="1418" w:header="720" w:footer="720" w:gutter="0"/>
          <w:cols w:space="720"/>
          <w:docGrid w:linePitch="360"/>
        </w:sectPr>
      </w:pPr>
    </w:p>
    <w:p w14:paraId="1FDF119D" w14:textId="57099CD3" w:rsidR="000B6303" w:rsidRPr="00291003" w:rsidRDefault="000B6303" w:rsidP="00291003">
      <w:pPr>
        <w:pStyle w:val="NormalWeb"/>
        <w:numPr>
          <w:ilvl w:val="0"/>
          <w:numId w:val="27"/>
        </w:numPr>
        <w:spacing w:before="80" w:beforeAutospacing="0" w:after="0" w:afterAutospacing="0"/>
        <w:ind w:left="426" w:hanging="357"/>
        <w:jc w:val="both"/>
        <w:rPr>
          <w:rFonts w:ascii="Aptos" w:hAnsi="Aptos"/>
          <w:sz w:val="20"/>
          <w:szCs w:val="20"/>
          <w:lang w:val="en-US"/>
        </w:rPr>
      </w:pPr>
      <w:r w:rsidRPr="00291003">
        <w:rPr>
          <w:rStyle w:val="selected"/>
          <w:rFonts w:ascii="Aptos" w:hAnsi="Aptos"/>
          <w:b/>
          <w:bCs/>
          <w:sz w:val="20"/>
          <w:szCs w:val="20"/>
          <w:lang w:val="en-US"/>
        </w:rPr>
        <w:t>CAD/CAE:</w:t>
      </w:r>
      <w:r w:rsidRPr="00291003">
        <w:rPr>
          <w:rStyle w:val="selected"/>
          <w:rFonts w:ascii="Aptos" w:hAnsi="Aptos"/>
          <w:sz w:val="20"/>
          <w:szCs w:val="20"/>
          <w:lang w:val="en-US"/>
        </w:rPr>
        <w:t xml:space="preserve"> SolidWorks, Inventor, Siemens NX, AutoCAD, Fusion 360, Catia</w:t>
      </w:r>
    </w:p>
    <w:p w14:paraId="4BB36B1B" w14:textId="7C7F4448" w:rsidR="000B6303" w:rsidRPr="00291003" w:rsidRDefault="000B6303" w:rsidP="00291003">
      <w:pPr>
        <w:pStyle w:val="NormalWeb"/>
        <w:numPr>
          <w:ilvl w:val="0"/>
          <w:numId w:val="27"/>
        </w:numPr>
        <w:ind w:left="426"/>
        <w:jc w:val="both"/>
        <w:rPr>
          <w:rFonts w:ascii="Aptos" w:hAnsi="Aptos"/>
          <w:sz w:val="20"/>
          <w:szCs w:val="20"/>
          <w:lang w:val="en-US"/>
        </w:rPr>
      </w:pPr>
      <w:r w:rsidRPr="00291003">
        <w:rPr>
          <w:rStyle w:val="selected"/>
          <w:rFonts w:ascii="Aptos" w:hAnsi="Aptos"/>
          <w:b/>
          <w:bCs/>
          <w:sz w:val="20"/>
          <w:szCs w:val="20"/>
          <w:lang w:val="en-US"/>
        </w:rPr>
        <w:t>Simulation &amp; Design:</w:t>
      </w:r>
      <w:r w:rsidRPr="00291003">
        <w:rPr>
          <w:rStyle w:val="selected"/>
          <w:rFonts w:ascii="Aptos" w:hAnsi="Aptos"/>
          <w:sz w:val="20"/>
          <w:szCs w:val="20"/>
          <w:lang w:val="en-US"/>
        </w:rPr>
        <w:t xml:space="preserve"> FEA (SolidWorks), 3DS MAX, Tolerancing, GD&amp;T, DFM/DFA</w:t>
      </w:r>
    </w:p>
    <w:p w14:paraId="3D20D80E" w14:textId="53FA6E5C" w:rsidR="000B6303" w:rsidRPr="00291003" w:rsidRDefault="000B6303" w:rsidP="00291003">
      <w:pPr>
        <w:pStyle w:val="NormalWeb"/>
        <w:numPr>
          <w:ilvl w:val="0"/>
          <w:numId w:val="27"/>
        </w:numPr>
        <w:ind w:left="426"/>
        <w:jc w:val="both"/>
        <w:rPr>
          <w:rFonts w:ascii="Aptos" w:hAnsi="Aptos"/>
          <w:sz w:val="20"/>
          <w:szCs w:val="20"/>
          <w:lang w:val="en-US"/>
        </w:rPr>
      </w:pPr>
      <w:r w:rsidRPr="00291003">
        <w:rPr>
          <w:rStyle w:val="selected"/>
          <w:rFonts w:ascii="Aptos" w:hAnsi="Aptos"/>
          <w:b/>
          <w:bCs/>
          <w:sz w:val="20"/>
          <w:szCs w:val="20"/>
          <w:lang w:val="en-US"/>
        </w:rPr>
        <w:t>Controls &amp; Electrical:</w:t>
      </w:r>
      <w:r w:rsidRPr="00291003">
        <w:rPr>
          <w:rStyle w:val="selected"/>
          <w:rFonts w:ascii="Aptos" w:hAnsi="Aptos"/>
          <w:sz w:val="20"/>
          <w:szCs w:val="20"/>
          <w:lang w:val="en-US"/>
        </w:rPr>
        <w:t xml:space="preserve"> PLC/HMI Programming (Siemens TIA Portal - </w:t>
      </w:r>
      <w:r w:rsidRPr="00291003">
        <w:rPr>
          <w:rStyle w:val="selected"/>
          <w:rFonts w:ascii="Aptos" w:hAnsi="Aptos"/>
          <w:b/>
          <w:bCs/>
          <w:sz w:val="20"/>
          <w:szCs w:val="20"/>
          <w:lang w:val="en-US"/>
        </w:rPr>
        <w:t>Advanced Ladder</w:t>
      </w:r>
      <w:r w:rsidRPr="00291003">
        <w:rPr>
          <w:rStyle w:val="selected"/>
          <w:rFonts w:ascii="Aptos" w:hAnsi="Aptos"/>
          <w:sz w:val="20"/>
          <w:szCs w:val="20"/>
          <w:lang w:val="en-US"/>
        </w:rPr>
        <w:t>), Microcontroller Programming (</w:t>
      </w:r>
      <w:r w:rsidRPr="00291003">
        <w:rPr>
          <w:rStyle w:val="selected"/>
          <w:rFonts w:ascii="Aptos" w:hAnsi="Aptos"/>
          <w:b/>
          <w:bCs/>
          <w:sz w:val="20"/>
          <w:szCs w:val="20"/>
          <w:lang w:val="en-US"/>
        </w:rPr>
        <w:t>Arduino</w:t>
      </w:r>
      <w:r w:rsidRPr="00291003">
        <w:rPr>
          <w:rStyle w:val="selected"/>
          <w:rFonts w:ascii="Aptos" w:hAnsi="Aptos"/>
          <w:sz w:val="20"/>
          <w:szCs w:val="20"/>
          <w:lang w:val="en-US"/>
        </w:rPr>
        <w:t xml:space="preserve">, Raspberry Pi - </w:t>
      </w:r>
      <w:r w:rsidRPr="00291003">
        <w:rPr>
          <w:rStyle w:val="selected"/>
          <w:rFonts w:ascii="Aptos" w:hAnsi="Aptos"/>
          <w:b/>
          <w:bCs/>
          <w:sz w:val="20"/>
          <w:szCs w:val="20"/>
          <w:lang w:val="en-US"/>
        </w:rPr>
        <w:t>Intermediate Python</w:t>
      </w:r>
      <w:r w:rsidRPr="00291003">
        <w:rPr>
          <w:rStyle w:val="selected"/>
          <w:rFonts w:ascii="Aptos" w:hAnsi="Aptos"/>
          <w:sz w:val="20"/>
          <w:szCs w:val="20"/>
          <w:lang w:val="en-US"/>
        </w:rPr>
        <w:t>), PID Control, EPLAN, Sensor &amp; Actuator Integration, Electrical Panel Design</w:t>
      </w:r>
    </w:p>
    <w:p w14:paraId="300D647C" w14:textId="1518E51C" w:rsidR="000B6303" w:rsidRPr="00291003" w:rsidRDefault="000B6303" w:rsidP="00291003">
      <w:pPr>
        <w:pStyle w:val="NormalWeb"/>
        <w:numPr>
          <w:ilvl w:val="0"/>
          <w:numId w:val="27"/>
        </w:numPr>
        <w:ind w:left="426"/>
        <w:jc w:val="both"/>
        <w:rPr>
          <w:rFonts w:ascii="Aptos" w:hAnsi="Aptos"/>
          <w:sz w:val="20"/>
          <w:szCs w:val="20"/>
          <w:lang w:val="en-US"/>
        </w:rPr>
      </w:pPr>
      <w:r w:rsidRPr="00291003">
        <w:rPr>
          <w:rStyle w:val="selected"/>
          <w:rFonts w:ascii="Aptos" w:hAnsi="Aptos"/>
          <w:b/>
          <w:bCs/>
          <w:sz w:val="20"/>
          <w:szCs w:val="20"/>
          <w:lang w:val="en-US"/>
        </w:rPr>
        <w:t>Prototyping &amp; Fabrication:</w:t>
      </w:r>
      <w:r w:rsidRPr="00291003">
        <w:rPr>
          <w:rStyle w:val="selected"/>
          <w:rFonts w:ascii="Aptos" w:hAnsi="Aptos"/>
          <w:sz w:val="20"/>
          <w:szCs w:val="20"/>
          <w:lang w:val="en-US"/>
        </w:rPr>
        <w:t xml:space="preserve"> 3D Printing (FDM/SLA), CNC Machining, Sheet Metal Design &amp; Bending, Welding (Mechanical &amp; Electrical Components), System Assembly &amp; Bring-up</w:t>
      </w:r>
    </w:p>
    <w:p w14:paraId="0CD4A2E5" w14:textId="2243805E" w:rsidR="000B6303" w:rsidRPr="00291003" w:rsidRDefault="000B6303" w:rsidP="00291003">
      <w:pPr>
        <w:pStyle w:val="NormalWeb"/>
        <w:numPr>
          <w:ilvl w:val="0"/>
          <w:numId w:val="27"/>
        </w:numPr>
        <w:spacing w:after="0" w:afterAutospacing="0"/>
        <w:ind w:left="426"/>
        <w:jc w:val="both"/>
        <w:rPr>
          <w:rFonts w:ascii="Aptos" w:hAnsi="Aptos"/>
          <w:sz w:val="20"/>
          <w:szCs w:val="20"/>
          <w:lang w:val="en-US"/>
        </w:rPr>
      </w:pPr>
      <w:r w:rsidRPr="00291003">
        <w:rPr>
          <w:rStyle w:val="selected"/>
          <w:rFonts w:ascii="Aptos" w:hAnsi="Aptos"/>
          <w:b/>
          <w:bCs/>
          <w:sz w:val="20"/>
          <w:szCs w:val="20"/>
          <w:lang w:val="en-US"/>
        </w:rPr>
        <w:t>Project &amp; Documentation:</w:t>
      </w:r>
      <w:r w:rsidRPr="00291003">
        <w:rPr>
          <w:rStyle w:val="selected"/>
          <w:rFonts w:ascii="Aptos" w:hAnsi="Aptos"/>
          <w:sz w:val="20"/>
          <w:szCs w:val="20"/>
          <w:lang w:val="en-US"/>
        </w:rPr>
        <w:t xml:space="preserve"> MS Project, Google Workspace, BOMs, 2D/3D Layouts, Schematics</w:t>
      </w:r>
    </w:p>
    <w:p w14:paraId="74EDD2A1" w14:textId="45149A6C" w:rsidR="00B6123D" w:rsidRPr="00007BA1" w:rsidRDefault="00000000" w:rsidP="00E54D46">
      <w:pPr>
        <w:pStyle w:val="Ttulo1"/>
        <w:spacing w:before="200" w:line="240" w:lineRule="auto"/>
        <w:rPr>
          <w:rFonts w:ascii="Aptos" w:hAnsi="Aptos"/>
          <w:sz w:val="24"/>
          <w:szCs w:val="24"/>
          <w:lang w:val="pt-BR"/>
        </w:rPr>
      </w:pPr>
      <w:r w:rsidRPr="00007BA1">
        <w:rPr>
          <w:rFonts w:ascii="Aptos" w:hAnsi="Aptos"/>
          <w:sz w:val="24"/>
          <w:szCs w:val="24"/>
          <w:lang w:val="pt-BR"/>
        </w:rPr>
        <w:t>Professional Experience</w:t>
      </w:r>
    </w:p>
    <w:p w14:paraId="1AA8C3C0" w14:textId="77777777" w:rsidR="00EA3B63" w:rsidRPr="00007BA1" w:rsidRDefault="00EA3B63" w:rsidP="00E54D46">
      <w:pPr>
        <w:spacing w:before="40" w:after="0" w:line="240" w:lineRule="auto"/>
        <w:rPr>
          <w:rFonts w:ascii="Aptos" w:hAnsi="Aptos"/>
          <w:b/>
          <w:sz w:val="20"/>
          <w:szCs w:val="20"/>
          <w:lang w:val="pt-BR"/>
        </w:rPr>
      </w:pPr>
      <w:r w:rsidRPr="00007BA1">
        <w:rPr>
          <w:rFonts w:ascii="Aptos" w:hAnsi="Aptos"/>
          <w:b/>
          <w:bCs/>
          <w:sz w:val="20"/>
          <w:szCs w:val="20"/>
          <w:lang w:val="pt-BR"/>
        </w:rPr>
        <w:t>SIMA Projetos e Soluções Industriais</w:t>
      </w:r>
      <w:r w:rsidRPr="00007BA1">
        <w:rPr>
          <w:rFonts w:ascii="Aptos" w:hAnsi="Aptos"/>
          <w:b/>
          <w:sz w:val="20"/>
          <w:szCs w:val="20"/>
          <w:lang w:val="pt-BR"/>
        </w:rPr>
        <w:t xml:space="preserve"> – Belo Horizonte, </w:t>
      </w:r>
      <w:proofErr w:type="spellStart"/>
      <w:r w:rsidRPr="00007BA1">
        <w:rPr>
          <w:rFonts w:ascii="Aptos" w:hAnsi="Aptos"/>
          <w:b/>
          <w:sz w:val="20"/>
          <w:szCs w:val="20"/>
          <w:lang w:val="pt-BR"/>
        </w:rPr>
        <w:t>Brazil</w:t>
      </w:r>
      <w:proofErr w:type="spellEnd"/>
      <w:r w:rsidRPr="00007BA1">
        <w:rPr>
          <w:rFonts w:ascii="Aptos" w:hAnsi="Aptos"/>
          <w:b/>
          <w:sz w:val="20"/>
          <w:szCs w:val="20"/>
          <w:lang w:val="pt-BR"/>
        </w:rPr>
        <w:t xml:space="preserve"> </w:t>
      </w:r>
    </w:p>
    <w:p w14:paraId="409E50BD" w14:textId="18374041" w:rsidR="00EA3B63" w:rsidRPr="00EA3B63" w:rsidRDefault="00EA3B63" w:rsidP="00EA3B63">
      <w:pPr>
        <w:spacing w:after="0" w:line="240" w:lineRule="auto"/>
        <w:rPr>
          <w:rFonts w:ascii="Aptos" w:hAnsi="Aptos"/>
          <w:bCs/>
          <w:sz w:val="20"/>
          <w:szCs w:val="20"/>
        </w:rPr>
      </w:pPr>
      <w:r w:rsidRPr="00EA3B63">
        <w:rPr>
          <w:rFonts w:ascii="Aptos" w:hAnsi="Aptos"/>
          <w:bCs/>
          <w:i/>
          <w:iCs/>
          <w:sz w:val="20"/>
          <w:szCs w:val="20"/>
        </w:rPr>
        <w:t>Co-Founder &amp; Engineering Director</w:t>
      </w:r>
      <w:r w:rsidRPr="00EA3B63">
        <w:rPr>
          <w:rFonts w:ascii="Aptos" w:hAnsi="Aptos"/>
          <w:bCs/>
          <w:sz w:val="20"/>
          <w:szCs w:val="20"/>
        </w:rPr>
        <w:t xml:space="preserve"> | 2016 – Present</w:t>
      </w:r>
    </w:p>
    <w:p w14:paraId="148C402C" w14:textId="77777777" w:rsidR="00EA3B63" w:rsidRPr="00EA3B63" w:rsidRDefault="00EA3B63" w:rsidP="00291003">
      <w:pPr>
        <w:spacing w:before="40" w:after="0" w:line="240" w:lineRule="auto"/>
        <w:jc w:val="both"/>
        <w:rPr>
          <w:rFonts w:ascii="Aptos" w:hAnsi="Aptos"/>
          <w:bCs/>
          <w:sz w:val="20"/>
          <w:szCs w:val="20"/>
        </w:rPr>
      </w:pPr>
      <w:r w:rsidRPr="00EA3B63">
        <w:rPr>
          <w:rFonts w:ascii="Aptos" w:hAnsi="Aptos"/>
          <w:bCs/>
          <w:sz w:val="20"/>
          <w:szCs w:val="20"/>
        </w:rPr>
        <w:t>Designed, built, and commissioned custom automation systems from concept to final product, leading the mechanical and electromechanical development for clients in healthcare, automotive, and advanced manufacturing.</w:t>
      </w:r>
    </w:p>
    <w:p w14:paraId="6386A5D5" w14:textId="77777777" w:rsidR="00EA3B63" w:rsidRPr="00EA3B63" w:rsidRDefault="00EA3B63" w:rsidP="00291003">
      <w:pPr>
        <w:numPr>
          <w:ilvl w:val="0"/>
          <w:numId w:val="36"/>
        </w:numPr>
        <w:tabs>
          <w:tab w:val="clear" w:pos="720"/>
        </w:tabs>
        <w:spacing w:after="0" w:line="240" w:lineRule="auto"/>
        <w:ind w:left="426"/>
        <w:jc w:val="both"/>
        <w:rPr>
          <w:rFonts w:ascii="Aptos" w:hAnsi="Aptos"/>
          <w:bCs/>
          <w:sz w:val="20"/>
          <w:szCs w:val="20"/>
        </w:rPr>
      </w:pPr>
      <w:r w:rsidRPr="00EA3B63">
        <w:rPr>
          <w:rFonts w:ascii="Aptos" w:hAnsi="Aptos"/>
          <w:bCs/>
          <w:sz w:val="20"/>
          <w:szCs w:val="20"/>
        </w:rPr>
        <w:t>Personally handled end-to-end hands-on execution, including mechanical assembly, component welding, electrical panel wiring, and on-site equipment commissioning.</w:t>
      </w:r>
    </w:p>
    <w:p w14:paraId="3F94D204" w14:textId="77777777" w:rsidR="00EA3B63" w:rsidRPr="00EA3B63" w:rsidRDefault="00EA3B63" w:rsidP="00291003">
      <w:pPr>
        <w:numPr>
          <w:ilvl w:val="0"/>
          <w:numId w:val="36"/>
        </w:numPr>
        <w:tabs>
          <w:tab w:val="clear" w:pos="720"/>
        </w:tabs>
        <w:spacing w:after="0" w:line="240" w:lineRule="auto"/>
        <w:ind w:left="426"/>
        <w:jc w:val="both"/>
        <w:rPr>
          <w:rFonts w:ascii="Aptos" w:hAnsi="Aptos"/>
          <w:bCs/>
          <w:sz w:val="20"/>
          <w:szCs w:val="20"/>
        </w:rPr>
      </w:pPr>
      <w:r w:rsidRPr="00EA3B63">
        <w:rPr>
          <w:rFonts w:ascii="Aptos" w:hAnsi="Aptos"/>
          <w:bCs/>
          <w:sz w:val="20"/>
          <w:szCs w:val="20"/>
        </w:rPr>
        <w:t>Engineered and iterated on machines and subsystems for fabrication, focusing on integrating mechanical structures with custom control systems, sensors, and actuators.</w:t>
      </w:r>
    </w:p>
    <w:p w14:paraId="4B49C409" w14:textId="77777777" w:rsidR="00EA3B63" w:rsidRPr="00EA3B63" w:rsidRDefault="00EA3B63" w:rsidP="00291003">
      <w:pPr>
        <w:numPr>
          <w:ilvl w:val="0"/>
          <w:numId w:val="36"/>
        </w:numPr>
        <w:tabs>
          <w:tab w:val="clear" w:pos="720"/>
        </w:tabs>
        <w:spacing w:after="0" w:line="240" w:lineRule="auto"/>
        <w:ind w:left="426"/>
        <w:jc w:val="both"/>
        <w:rPr>
          <w:rFonts w:ascii="Aptos" w:hAnsi="Aptos"/>
          <w:bCs/>
          <w:sz w:val="20"/>
          <w:szCs w:val="20"/>
        </w:rPr>
      </w:pPr>
      <w:r w:rsidRPr="00EA3B63">
        <w:rPr>
          <w:rFonts w:ascii="Aptos" w:hAnsi="Aptos"/>
          <w:bCs/>
          <w:sz w:val="20"/>
          <w:szCs w:val="20"/>
        </w:rPr>
        <w:t>Led multidisciplinary squads as a development leader, fostering a hands-on, collaborative environment focused on rapid prototyping and practical, functional solutions.</w:t>
      </w:r>
    </w:p>
    <w:p w14:paraId="67F26C47" w14:textId="77777777" w:rsidR="00EA3B63" w:rsidRPr="00EA3B63" w:rsidRDefault="00EA3B63" w:rsidP="00291003">
      <w:pPr>
        <w:tabs>
          <w:tab w:val="left" w:pos="709"/>
        </w:tabs>
        <w:spacing w:before="40" w:after="0" w:line="240" w:lineRule="auto"/>
        <w:rPr>
          <w:rFonts w:ascii="Aptos" w:hAnsi="Aptos"/>
          <w:b/>
          <w:sz w:val="20"/>
          <w:szCs w:val="20"/>
        </w:rPr>
      </w:pPr>
      <w:r w:rsidRPr="00EA3B63">
        <w:rPr>
          <w:rFonts w:ascii="Aptos" w:hAnsi="Aptos"/>
          <w:b/>
          <w:bCs/>
          <w:sz w:val="20"/>
          <w:szCs w:val="20"/>
        </w:rPr>
        <w:t>Highlighted Automation Projects:</w:t>
      </w:r>
    </w:p>
    <w:p w14:paraId="5A30C5EB" w14:textId="77777777" w:rsidR="00EA3B63" w:rsidRPr="00EA3B63" w:rsidRDefault="00EA3B63" w:rsidP="00291003">
      <w:pPr>
        <w:numPr>
          <w:ilvl w:val="0"/>
          <w:numId w:val="37"/>
        </w:numPr>
        <w:tabs>
          <w:tab w:val="clear" w:pos="720"/>
        </w:tabs>
        <w:spacing w:after="0" w:line="240" w:lineRule="auto"/>
        <w:ind w:left="426"/>
        <w:rPr>
          <w:rFonts w:ascii="Aptos" w:hAnsi="Aptos"/>
          <w:b/>
          <w:sz w:val="20"/>
          <w:szCs w:val="20"/>
        </w:rPr>
      </w:pPr>
      <w:r w:rsidRPr="00EA3B63">
        <w:rPr>
          <w:rFonts w:ascii="Aptos" w:hAnsi="Aptos"/>
          <w:b/>
          <w:bCs/>
          <w:sz w:val="20"/>
          <w:szCs w:val="20"/>
        </w:rPr>
        <w:t>Autonomous UVC Disinfection Robot</w:t>
      </w:r>
    </w:p>
    <w:p w14:paraId="1C25B851"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t>Challenge: Develop a fully autonomous robotic system for pathogen disinfection in critical environments during the pandemic.</w:t>
      </w:r>
    </w:p>
    <w:p w14:paraId="6E1CBD23"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t>My Contribution: As development leader, I designed the complete mechatronic system, integrating an Omron AMR platform with custom sensor arrays (LIDAR, vision) and Arduino-based controls. Personally handled the 3D modeling, weight distribution analysis, and initial firmware programming for sensor and safety system integration.</w:t>
      </w:r>
    </w:p>
    <w:p w14:paraId="5F90CD04" w14:textId="77777777" w:rsidR="00EA3B63" w:rsidRPr="00EA3B63" w:rsidRDefault="00EA3B63" w:rsidP="00291003">
      <w:pPr>
        <w:numPr>
          <w:ilvl w:val="0"/>
          <w:numId w:val="37"/>
        </w:numPr>
        <w:tabs>
          <w:tab w:val="clear" w:pos="720"/>
        </w:tabs>
        <w:spacing w:after="0" w:line="240" w:lineRule="auto"/>
        <w:ind w:left="426"/>
        <w:rPr>
          <w:rFonts w:ascii="Aptos" w:hAnsi="Aptos"/>
          <w:b/>
          <w:sz w:val="20"/>
          <w:szCs w:val="20"/>
        </w:rPr>
      </w:pPr>
      <w:r w:rsidRPr="00EA3B63">
        <w:rPr>
          <w:rFonts w:ascii="Aptos" w:hAnsi="Aptos"/>
          <w:b/>
          <w:bCs/>
          <w:sz w:val="20"/>
          <w:szCs w:val="20"/>
        </w:rPr>
        <w:t>UV Curing System for Metal Printing (CMP Project)</w:t>
      </w:r>
    </w:p>
    <w:p w14:paraId="51160278" w14:textId="77777777" w:rsidR="00EA3B63" w:rsidRPr="00EA3B63" w:rsidRDefault="00EA3B63" w:rsidP="00291003">
      <w:pPr>
        <w:numPr>
          <w:ilvl w:val="1"/>
          <w:numId w:val="37"/>
        </w:numPr>
        <w:spacing w:after="0" w:line="240" w:lineRule="auto"/>
        <w:ind w:left="709" w:hanging="196"/>
        <w:jc w:val="both"/>
        <w:rPr>
          <w:rFonts w:ascii="Aptos" w:hAnsi="Aptos"/>
          <w:sz w:val="20"/>
          <w:szCs w:val="20"/>
        </w:rPr>
      </w:pPr>
      <w:r w:rsidRPr="00EA3B63">
        <w:rPr>
          <w:rFonts w:ascii="Aptos" w:hAnsi="Aptos"/>
          <w:sz w:val="20"/>
          <w:szCs w:val="20"/>
        </w:rPr>
        <w:t>Challenge: Create a high-performance UV curing system for a metal printing line, requiring precise control over multiple physical parameters.</w:t>
      </w:r>
    </w:p>
    <w:p w14:paraId="5469A4A3" w14:textId="14CAD124" w:rsidR="00EA3B63" w:rsidRPr="00EA3B63" w:rsidRDefault="00EA3B63" w:rsidP="00291003">
      <w:pPr>
        <w:numPr>
          <w:ilvl w:val="1"/>
          <w:numId w:val="37"/>
        </w:numPr>
        <w:spacing w:after="0" w:line="240" w:lineRule="auto"/>
        <w:ind w:left="709" w:hanging="196"/>
        <w:jc w:val="both"/>
        <w:rPr>
          <w:rFonts w:ascii="Aptos" w:hAnsi="Aptos"/>
          <w:sz w:val="20"/>
          <w:szCs w:val="20"/>
        </w:rPr>
      </w:pPr>
      <w:r w:rsidRPr="00EA3B63">
        <w:rPr>
          <w:rFonts w:ascii="Aptos" w:hAnsi="Aptos"/>
          <w:sz w:val="20"/>
          <w:szCs w:val="20"/>
        </w:rPr>
        <w:t>My Contribution: Executed the complete mechanical and electrical design and programmed the Siemens PLC and HMI from scratch. The system included PID loops for LED temperature management, hydraulic flow control for the cooling system, and variable current control for the electrical panel fans, all compliant with NR-12 safety standards.</w:t>
      </w:r>
    </w:p>
    <w:p w14:paraId="73DDE265" w14:textId="77777777" w:rsidR="00EA3B63" w:rsidRPr="00EA3B63" w:rsidRDefault="00EA3B63" w:rsidP="00291003">
      <w:pPr>
        <w:numPr>
          <w:ilvl w:val="0"/>
          <w:numId w:val="37"/>
        </w:numPr>
        <w:tabs>
          <w:tab w:val="clear" w:pos="720"/>
        </w:tabs>
        <w:spacing w:after="0" w:line="240" w:lineRule="auto"/>
        <w:ind w:left="426"/>
        <w:rPr>
          <w:rFonts w:ascii="Aptos" w:hAnsi="Aptos"/>
          <w:b/>
          <w:sz w:val="20"/>
          <w:szCs w:val="20"/>
        </w:rPr>
      </w:pPr>
      <w:r w:rsidRPr="00EA3B63">
        <w:rPr>
          <w:rFonts w:ascii="Aptos" w:hAnsi="Aptos"/>
          <w:b/>
          <w:bCs/>
          <w:sz w:val="20"/>
          <w:szCs w:val="20"/>
        </w:rPr>
        <w:t>Compact UV Curing System for Offset Press (</w:t>
      </w:r>
      <w:proofErr w:type="spellStart"/>
      <w:r w:rsidRPr="00EA3B63">
        <w:rPr>
          <w:rFonts w:ascii="Aptos" w:hAnsi="Aptos"/>
          <w:b/>
          <w:bCs/>
          <w:sz w:val="20"/>
          <w:szCs w:val="20"/>
        </w:rPr>
        <w:t>Astergraf</w:t>
      </w:r>
      <w:proofErr w:type="spellEnd"/>
      <w:r w:rsidRPr="00EA3B63">
        <w:rPr>
          <w:rFonts w:ascii="Aptos" w:hAnsi="Aptos"/>
          <w:b/>
          <w:bCs/>
          <w:sz w:val="20"/>
          <w:szCs w:val="20"/>
        </w:rPr>
        <w:t xml:space="preserve"> Project)</w:t>
      </w:r>
    </w:p>
    <w:p w14:paraId="22432D16"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t>Challenge: Integrate a UV curing system into a high-speed printing press with an extremely constrained space, requiring operation within a 2mm tolerance of moving components.</w:t>
      </w:r>
    </w:p>
    <w:p w14:paraId="06256A28"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lastRenderedPageBreak/>
        <w:t>My Contribution: Designed and prototyped an ultra-compact, water-cooled LED module housing and developed custom hydraulic connections that were unavailable on the market at the required size. Iterated on the design using 3D printing and mockups to validate fit and function before final fabrication.</w:t>
      </w:r>
    </w:p>
    <w:p w14:paraId="646626BE" w14:textId="77777777" w:rsidR="00EA3B63" w:rsidRPr="00EA3B63" w:rsidRDefault="00EA3B63" w:rsidP="00291003">
      <w:pPr>
        <w:numPr>
          <w:ilvl w:val="0"/>
          <w:numId w:val="37"/>
        </w:numPr>
        <w:tabs>
          <w:tab w:val="clear" w:pos="720"/>
        </w:tabs>
        <w:spacing w:after="0" w:line="240" w:lineRule="auto"/>
        <w:ind w:left="426"/>
        <w:rPr>
          <w:rFonts w:ascii="Aptos" w:hAnsi="Aptos"/>
          <w:b/>
          <w:sz w:val="20"/>
          <w:szCs w:val="20"/>
        </w:rPr>
      </w:pPr>
      <w:r w:rsidRPr="00EA3B63">
        <w:rPr>
          <w:rFonts w:ascii="Aptos" w:hAnsi="Aptos"/>
          <w:b/>
          <w:bCs/>
          <w:sz w:val="20"/>
          <w:szCs w:val="20"/>
        </w:rPr>
        <w:t>Arduino-Based UV Curing Conveyor</w:t>
      </w:r>
    </w:p>
    <w:p w14:paraId="3DE9394A"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t>Challenge: The client needed a cost-effective, automated conveyor system for a new production process involving instant adhesives, requiring precise UV radiation exposure and operator safety.</w:t>
      </w:r>
    </w:p>
    <w:p w14:paraId="3747A5CC" w14:textId="77777777" w:rsidR="00EA3B63" w:rsidRPr="00EA3B63" w:rsidRDefault="00EA3B63" w:rsidP="00291003">
      <w:pPr>
        <w:numPr>
          <w:ilvl w:val="1"/>
          <w:numId w:val="37"/>
        </w:numPr>
        <w:spacing w:after="0" w:line="240" w:lineRule="auto"/>
        <w:ind w:left="709" w:hanging="218"/>
        <w:jc w:val="both"/>
        <w:rPr>
          <w:rFonts w:ascii="Aptos" w:hAnsi="Aptos"/>
          <w:sz w:val="20"/>
          <w:szCs w:val="20"/>
        </w:rPr>
      </w:pPr>
      <w:r w:rsidRPr="00EA3B63">
        <w:rPr>
          <w:rFonts w:ascii="Aptos" w:hAnsi="Aptos"/>
          <w:sz w:val="20"/>
          <w:szCs w:val="20"/>
        </w:rPr>
        <w:t>My Contribution: I developed the complete end-to-end solution. This included the 3D/2D mechanical design of the conveyor and its safety enclosures; hardware selection; and the development of the control system using an Arduino and a touch screen. I personally programmed the control logic and the interactive user interface, assembled and commissioned the electronics, and oversaw the final try-out at the client's facility. A key technical challenge was designing the conveyor mechanics to handle slender, lightweight products without tipping, while ensuring the safe integration of industrial UV emitters with the Arduino controller.</w:t>
      </w:r>
    </w:p>
    <w:p w14:paraId="79514B0E" w14:textId="77777777" w:rsidR="00EA3B63" w:rsidRPr="00007BA1" w:rsidRDefault="00EA3B63" w:rsidP="00291003">
      <w:pPr>
        <w:tabs>
          <w:tab w:val="left" w:pos="709"/>
        </w:tabs>
        <w:spacing w:before="40" w:after="0" w:line="240" w:lineRule="auto"/>
        <w:rPr>
          <w:rFonts w:ascii="Aptos" w:hAnsi="Aptos"/>
          <w:b/>
          <w:sz w:val="20"/>
          <w:szCs w:val="20"/>
          <w:lang w:val="pt-BR"/>
        </w:rPr>
      </w:pPr>
      <w:r w:rsidRPr="00007BA1">
        <w:rPr>
          <w:rFonts w:ascii="Aptos" w:hAnsi="Aptos"/>
          <w:b/>
          <w:bCs/>
          <w:sz w:val="20"/>
          <w:szCs w:val="20"/>
          <w:lang w:val="pt-BR"/>
        </w:rPr>
        <w:t>AC Implementos Rodoviários</w:t>
      </w:r>
      <w:r w:rsidRPr="00007BA1">
        <w:rPr>
          <w:rFonts w:ascii="Aptos" w:hAnsi="Aptos"/>
          <w:b/>
          <w:sz w:val="20"/>
          <w:szCs w:val="20"/>
          <w:lang w:val="pt-BR"/>
        </w:rPr>
        <w:t xml:space="preserve"> – Contagem, </w:t>
      </w:r>
      <w:proofErr w:type="spellStart"/>
      <w:r w:rsidRPr="00007BA1">
        <w:rPr>
          <w:rFonts w:ascii="Aptos" w:hAnsi="Aptos"/>
          <w:b/>
          <w:sz w:val="20"/>
          <w:szCs w:val="20"/>
          <w:lang w:val="pt-BR"/>
        </w:rPr>
        <w:t>Brazil</w:t>
      </w:r>
      <w:proofErr w:type="spellEnd"/>
      <w:r w:rsidRPr="00007BA1">
        <w:rPr>
          <w:rFonts w:ascii="Aptos" w:hAnsi="Aptos"/>
          <w:b/>
          <w:sz w:val="20"/>
          <w:szCs w:val="20"/>
          <w:lang w:val="pt-BR"/>
        </w:rPr>
        <w:t xml:space="preserve"> </w:t>
      </w:r>
    </w:p>
    <w:p w14:paraId="52B05BC0" w14:textId="7D106721" w:rsidR="00EA3B63" w:rsidRPr="00007BA1" w:rsidRDefault="00EA3B63" w:rsidP="00291003">
      <w:pPr>
        <w:tabs>
          <w:tab w:val="left" w:pos="709"/>
        </w:tabs>
        <w:spacing w:after="0" w:line="240" w:lineRule="auto"/>
        <w:rPr>
          <w:rFonts w:ascii="Aptos" w:hAnsi="Aptos"/>
          <w:bCs/>
          <w:sz w:val="20"/>
          <w:szCs w:val="20"/>
          <w:lang w:val="pt-BR"/>
        </w:rPr>
      </w:pPr>
      <w:r w:rsidRPr="00007BA1">
        <w:rPr>
          <w:rFonts w:ascii="Aptos" w:hAnsi="Aptos"/>
          <w:bCs/>
          <w:i/>
          <w:iCs/>
          <w:sz w:val="20"/>
          <w:szCs w:val="20"/>
          <w:lang w:val="pt-BR"/>
        </w:rPr>
        <w:t>Project Manager</w:t>
      </w:r>
      <w:r w:rsidRPr="00007BA1">
        <w:rPr>
          <w:rFonts w:ascii="Aptos" w:hAnsi="Aptos"/>
          <w:bCs/>
          <w:sz w:val="20"/>
          <w:szCs w:val="20"/>
          <w:lang w:val="pt-BR"/>
        </w:rPr>
        <w:t xml:space="preserve"> | 2014 – 2016</w:t>
      </w:r>
    </w:p>
    <w:p w14:paraId="52BCAA05" w14:textId="77777777" w:rsidR="00EA3B63" w:rsidRPr="00EA3B63" w:rsidRDefault="00EA3B63" w:rsidP="00291003">
      <w:pPr>
        <w:numPr>
          <w:ilvl w:val="0"/>
          <w:numId w:val="38"/>
        </w:numPr>
        <w:tabs>
          <w:tab w:val="clear" w:pos="720"/>
        </w:tabs>
        <w:spacing w:before="40" w:after="0" w:line="240" w:lineRule="auto"/>
        <w:ind w:left="426" w:hanging="357"/>
        <w:jc w:val="both"/>
        <w:rPr>
          <w:rFonts w:ascii="Aptos" w:hAnsi="Aptos"/>
          <w:bCs/>
          <w:sz w:val="20"/>
          <w:szCs w:val="20"/>
        </w:rPr>
      </w:pPr>
      <w:r w:rsidRPr="00EA3B63">
        <w:rPr>
          <w:rFonts w:ascii="Aptos" w:hAnsi="Aptos"/>
          <w:bCs/>
          <w:sz w:val="20"/>
          <w:szCs w:val="20"/>
        </w:rPr>
        <w:t>Directed the design of mechanical subsystems for trailers and road equipment, including hydraulic, locking, and suspension systems.</w:t>
      </w:r>
    </w:p>
    <w:p w14:paraId="2AD3506B" w14:textId="77777777" w:rsidR="00EA3B63" w:rsidRPr="00EA3B63" w:rsidRDefault="00EA3B63" w:rsidP="00291003">
      <w:pPr>
        <w:numPr>
          <w:ilvl w:val="0"/>
          <w:numId w:val="38"/>
        </w:numPr>
        <w:tabs>
          <w:tab w:val="clear" w:pos="720"/>
        </w:tabs>
        <w:spacing w:after="0" w:line="240" w:lineRule="auto"/>
        <w:ind w:left="426"/>
        <w:jc w:val="both"/>
        <w:rPr>
          <w:rFonts w:ascii="Aptos" w:hAnsi="Aptos"/>
          <w:bCs/>
          <w:sz w:val="20"/>
          <w:szCs w:val="20"/>
        </w:rPr>
      </w:pPr>
      <w:r w:rsidRPr="00EA3B63">
        <w:rPr>
          <w:rFonts w:ascii="Aptos" w:hAnsi="Aptos"/>
          <w:bCs/>
          <w:sz w:val="20"/>
          <w:szCs w:val="20"/>
        </w:rPr>
        <w:t>Optimized parts for manufacturability (DFM) and reduced costs through component standardization.</w:t>
      </w:r>
    </w:p>
    <w:p w14:paraId="07C0E11B" w14:textId="77777777" w:rsidR="00EA3B63" w:rsidRPr="00EA3B63" w:rsidRDefault="00EA3B63" w:rsidP="00291003">
      <w:pPr>
        <w:numPr>
          <w:ilvl w:val="0"/>
          <w:numId w:val="38"/>
        </w:numPr>
        <w:tabs>
          <w:tab w:val="clear" w:pos="720"/>
        </w:tabs>
        <w:spacing w:after="0" w:line="240" w:lineRule="auto"/>
        <w:ind w:left="426"/>
        <w:jc w:val="both"/>
        <w:rPr>
          <w:rFonts w:ascii="Aptos" w:hAnsi="Aptos"/>
          <w:bCs/>
          <w:sz w:val="20"/>
          <w:szCs w:val="20"/>
        </w:rPr>
      </w:pPr>
      <w:r w:rsidRPr="00EA3B63">
        <w:rPr>
          <w:rFonts w:ascii="Aptos" w:hAnsi="Aptos"/>
          <w:bCs/>
          <w:sz w:val="20"/>
          <w:szCs w:val="20"/>
        </w:rPr>
        <w:t>Coordinated with suppliers and internal teams during prototype testing and full-scale production.</w:t>
      </w:r>
    </w:p>
    <w:p w14:paraId="6685ABC0" w14:textId="77777777" w:rsidR="00EA3B63" w:rsidRPr="00291003" w:rsidRDefault="00EA3B63" w:rsidP="00291003">
      <w:pPr>
        <w:tabs>
          <w:tab w:val="left" w:pos="709"/>
        </w:tabs>
        <w:spacing w:before="40" w:after="0" w:line="240" w:lineRule="auto"/>
        <w:rPr>
          <w:rFonts w:ascii="Aptos" w:hAnsi="Aptos"/>
          <w:b/>
          <w:sz w:val="20"/>
          <w:szCs w:val="20"/>
        </w:rPr>
      </w:pPr>
      <w:proofErr w:type="spellStart"/>
      <w:r w:rsidRPr="00EA3B63">
        <w:rPr>
          <w:rFonts w:ascii="Aptos" w:hAnsi="Aptos"/>
          <w:b/>
          <w:bCs/>
          <w:sz w:val="20"/>
          <w:szCs w:val="20"/>
        </w:rPr>
        <w:t>Fourmec</w:t>
      </w:r>
      <w:proofErr w:type="spellEnd"/>
      <w:r w:rsidRPr="00EA3B63">
        <w:rPr>
          <w:rFonts w:ascii="Aptos" w:hAnsi="Aptos"/>
          <w:b/>
          <w:bCs/>
          <w:sz w:val="20"/>
          <w:szCs w:val="20"/>
        </w:rPr>
        <w:t xml:space="preserve"> Industrial</w:t>
      </w:r>
      <w:r w:rsidRPr="00EA3B63">
        <w:rPr>
          <w:rFonts w:ascii="Aptos" w:hAnsi="Aptos"/>
          <w:b/>
          <w:sz w:val="20"/>
          <w:szCs w:val="20"/>
        </w:rPr>
        <w:t xml:space="preserve"> – Belo Horizonte, Brazil </w:t>
      </w:r>
    </w:p>
    <w:p w14:paraId="0D88802F" w14:textId="3EB951D8" w:rsidR="00EA3B63" w:rsidRPr="00EA3B63" w:rsidRDefault="00EA3B63" w:rsidP="00291003">
      <w:pPr>
        <w:tabs>
          <w:tab w:val="left" w:pos="709"/>
        </w:tabs>
        <w:spacing w:after="0" w:line="240" w:lineRule="auto"/>
        <w:rPr>
          <w:rFonts w:ascii="Aptos" w:hAnsi="Aptos"/>
          <w:bCs/>
          <w:sz w:val="20"/>
          <w:szCs w:val="20"/>
        </w:rPr>
      </w:pPr>
      <w:r w:rsidRPr="00EA3B63">
        <w:rPr>
          <w:rFonts w:ascii="Aptos" w:hAnsi="Aptos"/>
          <w:bCs/>
          <w:i/>
          <w:iCs/>
          <w:sz w:val="20"/>
          <w:szCs w:val="20"/>
        </w:rPr>
        <w:t>Managing Partner &amp; Co-Founder</w:t>
      </w:r>
      <w:r w:rsidRPr="00EA3B63">
        <w:rPr>
          <w:rFonts w:ascii="Aptos" w:hAnsi="Aptos"/>
          <w:bCs/>
          <w:sz w:val="20"/>
          <w:szCs w:val="20"/>
        </w:rPr>
        <w:t xml:space="preserve"> | 2008 – 2014</w:t>
      </w:r>
    </w:p>
    <w:p w14:paraId="48AA4777" w14:textId="77777777" w:rsidR="00EA3B63" w:rsidRPr="00EA3B63" w:rsidRDefault="00EA3B63" w:rsidP="00292D29">
      <w:pPr>
        <w:numPr>
          <w:ilvl w:val="0"/>
          <w:numId w:val="39"/>
        </w:numPr>
        <w:tabs>
          <w:tab w:val="clear" w:pos="720"/>
        </w:tabs>
        <w:spacing w:before="40" w:after="0" w:line="240" w:lineRule="auto"/>
        <w:ind w:left="426" w:hanging="357"/>
        <w:jc w:val="both"/>
        <w:rPr>
          <w:rFonts w:ascii="Aptos" w:hAnsi="Aptos"/>
          <w:bCs/>
          <w:sz w:val="20"/>
          <w:szCs w:val="20"/>
        </w:rPr>
      </w:pPr>
      <w:r w:rsidRPr="00EA3B63">
        <w:rPr>
          <w:rFonts w:ascii="Aptos" w:hAnsi="Aptos"/>
          <w:bCs/>
          <w:sz w:val="20"/>
          <w:szCs w:val="20"/>
        </w:rPr>
        <w:t>Led the design and manufacturing of custom machinery for clients in food processing, packaging, and logistics.</w:t>
      </w:r>
    </w:p>
    <w:p w14:paraId="47848981" w14:textId="77777777" w:rsidR="00EA3B63" w:rsidRPr="00EA3B63" w:rsidRDefault="00EA3B63" w:rsidP="00292D29">
      <w:pPr>
        <w:numPr>
          <w:ilvl w:val="0"/>
          <w:numId w:val="39"/>
        </w:numPr>
        <w:tabs>
          <w:tab w:val="clear" w:pos="720"/>
        </w:tabs>
        <w:spacing w:after="0" w:line="240" w:lineRule="auto"/>
        <w:ind w:left="426"/>
        <w:jc w:val="both"/>
        <w:rPr>
          <w:rFonts w:ascii="Aptos" w:hAnsi="Aptos"/>
          <w:bCs/>
          <w:sz w:val="20"/>
          <w:szCs w:val="20"/>
        </w:rPr>
      </w:pPr>
      <w:r w:rsidRPr="00EA3B63">
        <w:rPr>
          <w:rFonts w:ascii="Aptos" w:hAnsi="Aptos"/>
          <w:bCs/>
          <w:sz w:val="20"/>
          <w:szCs w:val="20"/>
        </w:rPr>
        <w:t>Developed automated platforms compatible with ABB/Fanuc robots and integrated pneumatic and hydraulic components to deliver turnkey solutions.</w:t>
      </w:r>
    </w:p>
    <w:p w14:paraId="429BFB92" w14:textId="352A7E78" w:rsidR="00EA3B63" w:rsidRPr="00007BA1" w:rsidRDefault="00007BA1" w:rsidP="00291003">
      <w:pPr>
        <w:tabs>
          <w:tab w:val="left" w:pos="709"/>
        </w:tabs>
        <w:spacing w:before="40" w:after="0" w:line="240" w:lineRule="auto"/>
        <w:rPr>
          <w:rFonts w:ascii="Aptos" w:hAnsi="Aptos"/>
          <w:b/>
          <w:bCs/>
          <w:sz w:val="20"/>
          <w:szCs w:val="20"/>
        </w:rPr>
      </w:pPr>
      <w:r w:rsidRPr="00007BA1">
        <w:rPr>
          <w:rFonts w:ascii="Aptos" w:hAnsi="Aptos"/>
          <w:b/>
          <w:bCs/>
          <w:sz w:val="20"/>
          <w:szCs w:val="20"/>
        </w:rPr>
        <w:t>Personal Projects &amp; Hands-on Passion</w:t>
      </w:r>
    </w:p>
    <w:p w14:paraId="750EE47B" w14:textId="77777777" w:rsidR="00EA3B63" w:rsidRPr="00EA3B63" w:rsidRDefault="00EA3B63" w:rsidP="00291003">
      <w:pPr>
        <w:tabs>
          <w:tab w:val="left" w:pos="709"/>
        </w:tabs>
        <w:spacing w:before="40" w:after="0" w:line="240" w:lineRule="auto"/>
        <w:jc w:val="both"/>
        <w:rPr>
          <w:rFonts w:ascii="Aptos" w:hAnsi="Aptos"/>
          <w:bCs/>
          <w:sz w:val="20"/>
          <w:szCs w:val="20"/>
        </w:rPr>
      </w:pPr>
      <w:r w:rsidRPr="00EA3B63">
        <w:rPr>
          <w:rFonts w:ascii="Aptos" w:hAnsi="Aptos"/>
          <w:bCs/>
          <w:sz w:val="20"/>
          <w:szCs w:val="20"/>
        </w:rPr>
        <w:t>My passion for building extends beyond my professional work. I frequently apply engineering principles to create custom solutions from scratch, moving from concept sketch to CAD and final fabrication in my own workshop.</w:t>
      </w:r>
    </w:p>
    <w:p w14:paraId="576037B8" w14:textId="77777777" w:rsidR="00EA3B63" w:rsidRPr="00EA3B63" w:rsidRDefault="00EA3B63" w:rsidP="00291003">
      <w:pPr>
        <w:numPr>
          <w:ilvl w:val="0"/>
          <w:numId w:val="40"/>
        </w:numPr>
        <w:tabs>
          <w:tab w:val="clear" w:pos="720"/>
        </w:tabs>
        <w:spacing w:after="0" w:line="240" w:lineRule="auto"/>
        <w:ind w:left="426"/>
        <w:jc w:val="both"/>
        <w:rPr>
          <w:rFonts w:ascii="Aptos" w:hAnsi="Aptos"/>
          <w:bCs/>
          <w:sz w:val="20"/>
          <w:szCs w:val="20"/>
        </w:rPr>
      </w:pPr>
      <w:r w:rsidRPr="00EA3B63">
        <w:rPr>
          <w:rFonts w:ascii="Aptos" w:hAnsi="Aptos"/>
          <w:b/>
          <w:sz w:val="20"/>
          <w:szCs w:val="20"/>
        </w:rPr>
        <w:t>Custom Montessori Bed:</w:t>
      </w:r>
      <w:r w:rsidRPr="00EA3B63">
        <w:rPr>
          <w:rFonts w:ascii="Aptos" w:hAnsi="Aptos"/>
          <w:bCs/>
          <w:sz w:val="20"/>
          <w:szCs w:val="20"/>
        </w:rPr>
        <w:t xml:space="preserve"> Designed a unique cloud-shaped Montessori bed in SolidWorks, created detailed fabrication drawings in AutoCAD, and personally built it to meet a specific vision that was unavailable on the market.</w:t>
      </w:r>
    </w:p>
    <w:p w14:paraId="2146838F" w14:textId="77777777" w:rsidR="00EA3B63" w:rsidRPr="00EA3B63" w:rsidRDefault="00EA3B63" w:rsidP="00291003">
      <w:pPr>
        <w:numPr>
          <w:ilvl w:val="0"/>
          <w:numId w:val="40"/>
        </w:numPr>
        <w:tabs>
          <w:tab w:val="clear" w:pos="720"/>
        </w:tabs>
        <w:spacing w:after="0" w:line="240" w:lineRule="auto"/>
        <w:ind w:left="426"/>
        <w:jc w:val="both"/>
        <w:rPr>
          <w:rFonts w:ascii="Aptos" w:hAnsi="Aptos"/>
          <w:bCs/>
          <w:sz w:val="20"/>
          <w:szCs w:val="20"/>
        </w:rPr>
      </w:pPr>
      <w:r w:rsidRPr="00EA3B63">
        <w:rPr>
          <w:rFonts w:ascii="Aptos" w:hAnsi="Aptos"/>
          <w:b/>
          <w:sz w:val="20"/>
          <w:szCs w:val="20"/>
        </w:rPr>
        <w:t>Walk-in Toy House:</w:t>
      </w:r>
      <w:r w:rsidRPr="00EA3B63">
        <w:rPr>
          <w:rFonts w:ascii="Aptos" w:hAnsi="Aptos"/>
          <w:bCs/>
          <w:sz w:val="20"/>
          <w:szCs w:val="20"/>
        </w:rPr>
        <w:t xml:space="preserve"> Engineered and constructed a custom walk-in toy house for my niece, managing the project from initial design to final assembly.</w:t>
      </w:r>
    </w:p>
    <w:p w14:paraId="2931C623" w14:textId="77777777" w:rsidR="00EA3B63" w:rsidRPr="00EA3B63" w:rsidRDefault="00EA3B63" w:rsidP="00291003">
      <w:pPr>
        <w:numPr>
          <w:ilvl w:val="0"/>
          <w:numId w:val="40"/>
        </w:numPr>
        <w:tabs>
          <w:tab w:val="clear" w:pos="720"/>
        </w:tabs>
        <w:spacing w:after="0" w:line="240" w:lineRule="auto"/>
        <w:ind w:left="426"/>
        <w:jc w:val="both"/>
        <w:rPr>
          <w:rFonts w:ascii="Aptos" w:hAnsi="Aptos"/>
          <w:bCs/>
          <w:sz w:val="20"/>
          <w:szCs w:val="20"/>
        </w:rPr>
      </w:pPr>
      <w:r w:rsidRPr="00EA3B63">
        <w:rPr>
          <w:rFonts w:ascii="Aptos" w:hAnsi="Aptos"/>
          <w:b/>
          <w:sz w:val="20"/>
          <w:szCs w:val="20"/>
        </w:rPr>
        <w:t>Therapeutic Game for Social Project:</w:t>
      </w:r>
      <w:r w:rsidRPr="00EA3B63">
        <w:rPr>
          <w:rFonts w:ascii="Aptos" w:hAnsi="Aptos"/>
          <w:bCs/>
          <w:sz w:val="20"/>
          <w:szCs w:val="20"/>
        </w:rPr>
        <w:t xml:space="preserve"> Modeled a therapeutic game in Autodesk Inventor, detailed laser-cut components in AutoCAD, and sliced the models for 3D printing to support a university social project for the elderly and individuals with learning difficulties.</w:t>
      </w:r>
    </w:p>
    <w:p w14:paraId="12027BE0" w14:textId="77777777" w:rsidR="00506C89" w:rsidRPr="00291003" w:rsidRDefault="00506C89" w:rsidP="00C3745D">
      <w:pPr>
        <w:pStyle w:val="Ttulo1"/>
        <w:spacing w:before="200" w:line="240" w:lineRule="auto"/>
        <w:rPr>
          <w:rFonts w:ascii="Aptos" w:hAnsi="Aptos"/>
          <w:sz w:val="24"/>
          <w:szCs w:val="24"/>
        </w:rPr>
      </w:pPr>
      <w:r w:rsidRPr="00291003">
        <w:rPr>
          <w:rFonts w:ascii="Aptos" w:hAnsi="Aptos"/>
          <w:sz w:val="24"/>
          <w:szCs w:val="24"/>
        </w:rPr>
        <w:t>Education</w:t>
      </w:r>
    </w:p>
    <w:p w14:paraId="04570623" w14:textId="77777777" w:rsidR="00506C89" w:rsidRPr="00291003" w:rsidRDefault="00506C89" w:rsidP="00506C89">
      <w:pPr>
        <w:spacing w:after="0" w:line="240" w:lineRule="auto"/>
        <w:rPr>
          <w:rFonts w:ascii="Aptos" w:hAnsi="Aptos"/>
          <w:b/>
          <w:bCs/>
          <w:sz w:val="20"/>
          <w:szCs w:val="20"/>
        </w:rPr>
      </w:pPr>
      <w:r w:rsidRPr="00291003">
        <w:rPr>
          <w:rFonts w:ascii="Aptos" w:hAnsi="Aptos"/>
          <w:b/>
          <w:bCs/>
          <w:sz w:val="20"/>
          <w:szCs w:val="20"/>
        </w:rPr>
        <w:t>Bachelor of Science in Mechanical Engineering</w:t>
      </w:r>
    </w:p>
    <w:p w14:paraId="19932450" w14:textId="77777777" w:rsidR="00506C89" w:rsidRPr="00007BA1" w:rsidRDefault="00506C89" w:rsidP="00506C89">
      <w:pPr>
        <w:spacing w:after="0" w:line="240" w:lineRule="auto"/>
        <w:rPr>
          <w:rFonts w:ascii="Aptos" w:hAnsi="Aptos"/>
          <w:sz w:val="20"/>
          <w:szCs w:val="20"/>
          <w:lang w:val="pt-BR"/>
        </w:rPr>
      </w:pPr>
      <w:r w:rsidRPr="00007BA1">
        <w:rPr>
          <w:rFonts w:ascii="Aptos" w:hAnsi="Aptos"/>
          <w:sz w:val="20"/>
          <w:szCs w:val="20"/>
          <w:lang w:val="pt-BR"/>
        </w:rPr>
        <w:t xml:space="preserve">Centro Universitário de Belo Horizonte (UNIBH), </w:t>
      </w:r>
      <w:proofErr w:type="spellStart"/>
      <w:r w:rsidRPr="00007BA1">
        <w:rPr>
          <w:rFonts w:ascii="Aptos" w:hAnsi="Aptos"/>
          <w:sz w:val="20"/>
          <w:szCs w:val="20"/>
          <w:lang w:val="pt-BR"/>
        </w:rPr>
        <w:t>Brazil</w:t>
      </w:r>
      <w:proofErr w:type="spellEnd"/>
      <w:r w:rsidRPr="00007BA1">
        <w:rPr>
          <w:rFonts w:ascii="Aptos" w:hAnsi="Aptos"/>
          <w:sz w:val="20"/>
          <w:szCs w:val="20"/>
          <w:lang w:val="pt-BR"/>
        </w:rPr>
        <w:t xml:space="preserve"> – 2021</w:t>
      </w:r>
    </w:p>
    <w:p w14:paraId="447E5477" w14:textId="76C5807A" w:rsidR="0097147A" w:rsidRPr="00291003" w:rsidRDefault="0097147A" w:rsidP="00C3745D">
      <w:pPr>
        <w:pStyle w:val="Ttulo1"/>
        <w:spacing w:before="200" w:line="240" w:lineRule="auto"/>
        <w:rPr>
          <w:rFonts w:ascii="Aptos" w:hAnsi="Aptos"/>
          <w:sz w:val="24"/>
          <w:szCs w:val="24"/>
        </w:rPr>
      </w:pPr>
      <w:r w:rsidRPr="00291003">
        <w:rPr>
          <w:rFonts w:ascii="Aptos" w:hAnsi="Aptos"/>
          <w:sz w:val="24"/>
          <w:szCs w:val="24"/>
        </w:rPr>
        <w:t>Certifications</w:t>
      </w:r>
    </w:p>
    <w:p w14:paraId="6F8AE015" w14:textId="77777777" w:rsidR="00C3745D" w:rsidRPr="00291003" w:rsidRDefault="00286E40" w:rsidP="00C3745D">
      <w:pPr>
        <w:spacing w:after="0" w:line="240" w:lineRule="auto"/>
        <w:jc w:val="both"/>
        <w:rPr>
          <w:rFonts w:ascii="Aptos" w:hAnsi="Aptos"/>
          <w:b/>
          <w:bCs/>
          <w:sz w:val="20"/>
          <w:szCs w:val="20"/>
        </w:rPr>
      </w:pPr>
      <w:r w:rsidRPr="00291003">
        <w:rPr>
          <w:rFonts w:ascii="Aptos" w:hAnsi="Aptos"/>
          <w:b/>
          <w:bCs/>
          <w:sz w:val="20"/>
          <w:szCs w:val="20"/>
        </w:rPr>
        <w:t>Basic Python Programming – Certificate of Completion, 2021</w:t>
      </w:r>
    </w:p>
    <w:p w14:paraId="1EE2FC86" w14:textId="3DC38BC0" w:rsidR="00286E40" w:rsidRPr="00291003" w:rsidRDefault="00286E40" w:rsidP="00C3745D">
      <w:pPr>
        <w:spacing w:after="0" w:line="240" w:lineRule="auto"/>
        <w:jc w:val="both"/>
        <w:rPr>
          <w:rFonts w:ascii="Aptos" w:hAnsi="Aptos"/>
          <w:b/>
          <w:bCs/>
          <w:sz w:val="20"/>
          <w:szCs w:val="20"/>
        </w:rPr>
      </w:pPr>
      <w:r w:rsidRPr="00291003">
        <w:rPr>
          <w:rFonts w:ascii="Aptos" w:hAnsi="Aptos"/>
          <w:sz w:val="20"/>
          <w:szCs w:val="20"/>
        </w:rPr>
        <w:t>Acquired foundational skills in Python for engineering applications, including scripting, logic, and basic automation tasks.</w:t>
      </w:r>
    </w:p>
    <w:p w14:paraId="448ED5E9" w14:textId="62B46C35" w:rsidR="00286E40" w:rsidRPr="00291003" w:rsidRDefault="0097147A" w:rsidP="00C3745D">
      <w:pPr>
        <w:spacing w:after="0" w:line="240" w:lineRule="auto"/>
        <w:jc w:val="both"/>
        <w:rPr>
          <w:rFonts w:ascii="Aptos" w:hAnsi="Aptos"/>
          <w:sz w:val="20"/>
          <w:szCs w:val="20"/>
        </w:rPr>
      </w:pPr>
      <w:r w:rsidRPr="00291003">
        <w:rPr>
          <w:rFonts w:ascii="Aptos" w:hAnsi="Aptos"/>
          <w:b/>
          <w:bCs/>
          <w:sz w:val="20"/>
          <w:szCs w:val="20"/>
        </w:rPr>
        <w:t>NR-12 Machinery Safety Certification</w:t>
      </w:r>
      <w:r w:rsidRPr="00291003">
        <w:rPr>
          <w:rFonts w:ascii="Aptos" w:hAnsi="Aptos"/>
          <w:sz w:val="20"/>
          <w:szCs w:val="20"/>
        </w:rPr>
        <w:t xml:space="preserve"> </w:t>
      </w:r>
      <w:r w:rsidR="00286E40" w:rsidRPr="00291003">
        <w:rPr>
          <w:rFonts w:ascii="Aptos" w:hAnsi="Aptos"/>
          <w:b/>
          <w:bCs/>
          <w:sz w:val="20"/>
          <w:szCs w:val="20"/>
        </w:rPr>
        <w:t>– Certificate of Completion, 2021</w:t>
      </w:r>
    </w:p>
    <w:p w14:paraId="175C2183" w14:textId="501B5B6A" w:rsidR="0097147A" w:rsidRPr="00291003" w:rsidRDefault="0097147A" w:rsidP="00C3745D">
      <w:pPr>
        <w:spacing w:after="0" w:line="240" w:lineRule="auto"/>
        <w:jc w:val="both"/>
        <w:rPr>
          <w:rFonts w:ascii="Aptos" w:hAnsi="Aptos"/>
          <w:sz w:val="20"/>
          <w:szCs w:val="20"/>
        </w:rPr>
      </w:pPr>
      <w:r w:rsidRPr="00291003">
        <w:rPr>
          <w:rFonts w:ascii="Aptos" w:hAnsi="Aptos"/>
          <w:sz w:val="20"/>
          <w:szCs w:val="20"/>
        </w:rPr>
        <w:t>Certified in Brazilian industrial safety standard (</w:t>
      </w:r>
      <w:r w:rsidR="002367F7" w:rsidRPr="00291003">
        <w:rPr>
          <w:rFonts w:ascii="Aptos" w:hAnsi="Aptos"/>
          <w:sz w:val="20"/>
          <w:szCs w:val="20"/>
        </w:rPr>
        <w:t>Comparable to OSHA standards – Emphasizes safe machine design, guarding, ergonomics, and operator training</w:t>
      </w:r>
      <w:r w:rsidRPr="00291003">
        <w:rPr>
          <w:rFonts w:ascii="Aptos" w:hAnsi="Aptos"/>
          <w:sz w:val="20"/>
          <w:szCs w:val="20"/>
        </w:rPr>
        <w:t>).</w:t>
      </w:r>
    </w:p>
    <w:p w14:paraId="378B0684" w14:textId="7BBE7C5D" w:rsidR="00DC48F0" w:rsidRPr="00291003" w:rsidRDefault="00DC48F0" w:rsidP="00292D29">
      <w:pPr>
        <w:pStyle w:val="Ttulo1"/>
        <w:spacing w:before="200" w:line="240" w:lineRule="auto"/>
        <w:rPr>
          <w:rFonts w:ascii="Aptos" w:hAnsi="Aptos"/>
          <w:sz w:val="24"/>
          <w:szCs w:val="24"/>
        </w:rPr>
      </w:pPr>
      <w:r w:rsidRPr="00291003">
        <w:rPr>
          <w:rFonts w:ascii="Aptos" w:hAnsi="Aptos"/>
          <w:sz w:val="24"/>
          <w:szCs w:val="24"/>
        </w:rPr>
        <w:t>Languages</w:t>
      </w:r>
    </w:p>
    <w:p w14:paraId="5597B1C0" w14:textId="2BD62DE1" w:rsidR="00DC48F0" w:rsidRPr="00291003" w:rsidRDefault="00DC48F0" w:rsidP="00DC48F0">
      <w:pPr>
        <w:spacing w:after="0"/>
        <w:rPr>
          <w:rFonts w:ascii="Aptos" w:hAnsi="Aptos"/>
          <w:sz w:val="20"/>
          <w:szCs w:val="20"/>
        </w:rPr>
      </w:pPr>
      <w:r w:rsidRPr="00291003">
        <w:rPr>
          <w:rFonts w:ascii="Aptos" w:hAnsi="Aptos"/>
          <w:b/>
          <w:bCs/>
          <w:sz w:val="20"/>
          <w:szCs w:val="20"/>
        </w:rPr>
        <w:t>Portuguese:</w:t>
      </w:r>
      <w:r w:rsidRPr="00291003">
        <w:rPr>
          <w:rFonts w:ascii="Aptos" w:hAnsi="Aptos"/>
          <w:sz w:val="20"/>
          <w:szCs w:val="20"/>
        </w:rPr>
        <w:t xml:space="preserve"> Native</w:t>
      </w:r>
    </w:p>
    <w:p w14:paraId="7C1340A4" w14:textId="29F335C0" w:rsidR="00DC48F0" w:rsidRPr="00291003" w:rsidRDefault="00DC48F0" w:rsidP="00DC48F0">
      <w:pPr>
        <w:spacing w:after="0"/>
        <w:rPr>
          <w:rFonts w:ascii="Aptos" w:hAnsi="Aptos"/>
          <w:sz w:val="20"/>
          <w:szCs w:val="20"/>
        </w:rPr>
      </w:pPr>
      <w:r w:rsidRPr="00291003">
        <w:rPr>
          <w:rFonts w:ascii="Aptos" w:hAnsi="Aptos"/>
          <w:b/>
          <w:bCs/>
          <w:sz w:val="20"/>
          <w:szCs w:val="20"/>
        </w:rPr>
        <w:t>English:</w:t>
      </w:r>
      <w:r w:rsidRPr="00291003">
        <w:rPr>
          <w:rFonts w:ascii="Aptos" w:hAnsi="Aptos"/>
          <w:sz w:val="20"/>
          <w:szCs w:val="20"/>
        </w:rPr>
        <w:t xml:space="preserve"> Fluent</w:t>
      </w:r>
    </w:p>
    <w:p w14:paraId="14C24665" w14:textId="09F61030" w:rsidR="00DC48F0" w:rsidRPr="001D1402" w:rsidRDefault="00DC48F0" w:rsidP="00DC48F0">
      <w:pPr>
        <w:spacing w:after="0"/>
        <w:rPr>
          <w:rFonts w:ascii="Aptos" w:hAnsi="Aptos"/>
          <w:sz w:val="20"/>
          <w:szCs w:val="20"/>
        </w:rPr>
      </w:pPr>
      <w:r w:rsidRPr="00291003">
        <w:rPr>
          <w:rFonts w:ascii="Aptos" w:hAnsi="Aptos"/>
          <w:b/>
          <w:bCs/>
          <w:sz w:val="20"/>
          <w:szCs w:val="20"/>
        </w:rPr>
        <w:t>Spanish:</w:t>
      </w:r>
      <w:r w:rsidRPr="00291003">
        <w:rPr>
          <w:rFonts w:ascii="Aptos" w:hAnsi="Aptos"/>
          <w:sz w:val="20"/>
          <w:szCs w:val="20"/>
        </w:rPr>
        <w:t xml:space="preserve"> Working proficiency (actively improving)</w:t>
      </w:r>
    </w:p>
    <w:sectPr w:rsidR="00DC48F0" w:rsidRPr="001D1402" w:rsidSect="007B5476">
      <w:type w:val="continuous"/>
      <w:pgSz w:w="12240" w:h="15840"/>
      <w:pgMar w:top="851" w:right="1418"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3C71AE0"/>
    <w:multiLevelType w:val="multilevel"/>
    <w:tmpl w:val="6880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91107"/>
    <w:multiLevelType w:val="hybridMultilevel"/>
    <w:tmpl w:val="E3500F3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073E7ED8"/>
    <w:multiLevelType w:val="multilevel"/>
    <w:tmpl w:val="FD06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544DC5"/>
    <w:multiLevelType w:val="hybridMultilevel"/>
    <w:tmpl w:val="7AA0AEF8"/>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4C74B7E"/>
    <w:multiLevelType w:val="multilevel"/>
    <w:tmpl w:val="F8EE8AE6"/>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11B9F"/>
    <w:multiLevelType w:val="hybridMultilevel"/>
    <w:tmpl w:val="D0A6154C"/>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C715049"/>
    <w:multiLevelType w:val="hybridMultilevel"/>
    <w:tmpl w:val="A6EAD85E"/>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1FA93F0F"/>
    <w:multiLevelType w:val="hybridMultilevel"/>
    <w:tmpl w:val="B136FE6A"/>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23D850FE"/>
    <w:multiLevelType w:val="multilevel"/>
    <w:tmpl w:val="D33A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87199C"/>
    <w:multiLevelType w:val="hybridMultilevel"/>
    <w:tmpl w:val="4E545C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2C463DC8"/>
    <w:multiLevelType w:val="hybridMultilevel"/>
    <w:tmpl w:val="44B8CD7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C876F04"/>
    <w:multiLevelType w:val="multilevel"/>
    <w:tmpl w:val="5B76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008CF"/>
    <w:multiLevelType w:val="hybridMultilevel"/>
    <w:tmpl w:val="3378D2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AB0222B"/>
    <w:multiLevelType w:val="multilevel"/>
    <w:tmpl w:val="14A8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9D3D1D"/>
    <w:multiLevelType w:val="hybridMultilevel"/>
    <w:tmpl w:val="71DA417C"/>
    <w:lvl w:ilvl="0" w:tplc="68A62E3E">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510309A"/>
    <w:multiLevelType w:val="multilevel"/>
    <w:tmpl w:val="748200A4"/>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1B1C11"/>
    <w:multiLevelType w:val="hybridMultilevel"/>
    <w:tmpl w:val="4A12FB0C"/>
    <w:lvl w:ilvl="0" w:tplc="626AEDBE">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A8B08BD"/>
    <w:multiLevelType w:val="multilevel"/>
    <w:tmpl w:val="A2A6543C"/>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C4B86"/>
    <w:multiLevelType w:val="multilevel"/>
    <w:tmpl w:val="1F962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99781D"/>
    <w:multiLevelType w:val="hybridMultilevel"/>
    <w:tmpl w:val="E340AF20"/>
    <w:lvl w:ilvl="0" w:tplc="45FC2EDA">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3E41B4D"/>
    <w:multiLevelType w:val="hybridMultilevel"/>
    <w:tmpl w:val="DBC80FCA"/>
    <w:lvl w:ilvl="0" w:tplc="46F49300">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4092097"/>
    <w:multiLevelType w:val="multilevel"/>
    <w:tmpl w:val="93AA872C"/>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0E705D"/>
    <w:multiLevelType w:val="hybridMultilevel"/>
    <w:tmpl w:val="2D4061A4"/>
    <w:lvl w:ilvl="0" w:tplc="B4B05E76">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B742FA3"/>
    <w:multiLevelType w:val="multilevel"/>
    <w:tmpl w:val="90E2B560"/>
    <w:lvl w:ilvl="0">
      <w:start w:val="1"/>
      <w:numFmt w:val="bullet"/>
      <w:lvlText w:val=""/>
      <w:lvlJc w:val="left"/>
      <w:pPr>
        <w:tabs>
          <w:tab w:val="num" w:pos="720"/>
        </w:tabs>
        <w:ind w:left="720" w:hanging="360"/>
      </w:pPr>
      <w:rPr>
        <w:rFonts w:ascii="Symbol" w:hAnsi="Symbol" w:hint="default"/>
        <w:sz w:val="16"/>
      </w:rPr>
    </w:lvl>
    <w:lvl w:ilvl="1">
      <w:start w:val="1"/>
      <w:numFmt w:val="bullet"/>
      <w:lvlText w:val=""/>
      <w:lvlJc w:val="left"/>
      <w:pPr>
        <w:ind w:left="1440" w:hanging="360"/>
      </w:pPr>
      <w:rPr>
        <w:rFonts w:ascii="Symbol" w:hAnsi="Symbol" w:hint="default"/>
        <w:sz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4045B3"/>
    <w:multiLevelType w:val="hybridMultilevel"/>
    <w:tmpl w:val="635AFC14"/>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0740EB2"/>
    <w:multiLevelType w:val="hybridMultilevel"/>
    <w:tmpl w:val="9AC4E0AA"/>
    <w:lvl w:ilvl="0" w:tplc="7D0234EC">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69E0EFB"/>
    <w:multiLevelType w:val="multilevel"/>
    <w:tmpl w:val="EC98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4503B5"/>
    <w:multiLevelType w:val="hybridMultilevel"/>
    <w:tmpl w:val="3A38CCF0"/>
    <w:lvl w:ilvl="0" w:tplc="6E02BB76">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CA8351B"/>
    <w:multiLevelType w:val="multilevel"/>
    <w:tmpl w:val="10E4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382AA4"/>
    <w:multiLevelType w:val="hybridMultilevel"/>
    <w:tmpl w:val="4496ABA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114157940">
    <w:abstractNumId w:val="8"/>
  </w:num>
  <w:num w:numId="2" w16cid:durableId="1050881304">
    <w:abstractNumId w:val="6"/>
  </w:num>
  <w:num w:numId="3" w16cid:durableId="194663374">
    <w:abstractNumId w:val="5"/>
  </w:num>
  <w:num w:numId="4" w16cid:durableId="910116286">
    <w:abstractNumId w:val="4"/>
  </w:num>
  <w:num w:numId="5" w16cid:durableId="1027409137">
    <w:abstractNumId w:val="7"/>
  </w:num>
  <w:num w:numId="6" w16cid:durableId="1174300916">
    <w:abstractNumId w:val="3"/>
  </w:num>
  <w:num w:numId="7" w16cid:durableId="339428167">
    <w:abstractNumId w:val="2"/>
  </w:num>
  <w:num w:numId="8" w16cid:durableId="1653217440">
    <w:abstractNumId w:val="1"/>
  </w:num>
  <w:num w:numId="9" w16cid:durableId="871697883">
    <w:abstractNumId w:val="0"/>
  </w:num>
  <w:num w:numId="10" w16cid:durableId="1106461352">
    <w:abstractNumId w:val="31"/>
  </w:num>
  <w:num w:numId="11" w16cid:durableId="1652558509">
    <w:abstractNumId w:val="11"/>
  </w:num>
  <w:num w:numId="12" w16cid:durableId="1706445552">
    <w:abstractNumId w:val="19"/>
  </w:num>
  <w:num w:numId="13" w16cid:durableId="235895479">
    <w:abstractNumId w:val="16"/>
  </w:num>
  <w:num w:numId="14" w16cid:durableId="193082678">
    <w:abstractNumId w:val="28"/>
  </w:num>
  <w:num w:numId="15" w16cid:durableId="2090730963">
    <w:abstractNumId w:val="12"/>
  </w:num>
  <w:num w:numId="16" w16cid:durableId="389692216">
    <w:abstractNumId w:val="29"/>
  </w:num>
  <w:num w:numId="17" w16cid:durableId="891814333">
    <w:abstractNumId w:val="38"/>
  </w:num>
  <w:num w:numId="18" w16cid:durableId="1952544800">
    <w:abstractNumId w:val="34"/>
  </w:num>
  <w:num w:numId="19" w16cid:durableId="950086247">
    <w:abstractNumId w:val="33"/>
  </w:num>
  <w:num w:numId="20" w16cid:durableId="1405028666">
    <w:abstractNumId w:val="23"/>
  </w:num>
  <w:num w:numId="21" w16cid:durableId="866791273">
    <w:abstractNumId w:val="15"/>
  </w:num>
  <w:num w:numId="22" w16cid:durableId="263197314">
    <w:abstractNumId w:val="25"/>
  </w:num>
  <w:num w:numId="23" w16cid:durableId="1584686347">
    <w:abstractNumId w:val="14"/>
  </w:num>
  <w:num w:numId="24" w16cid:durableId="1245457969">
    <w:abstractNumId w:val="36"/>
  </w:num>
  <w:num w:numId="25" w16cid:durableId="1474832127">
    <w:abstractNumId w:val="9"/>
  </w:num>
  <w:num w:numId="26" w16cid:durableId="1503279084">
    <w:abstractNumId w:val="38"/>
  </w:num>
  <w:num w:numId="27" w16cid:durableId="1909225427">
    <w:abstractNumId w:val="18"/>
  </w:num>
  <w:num w:numId="28" w16cid:durableId="1535464070">
    <w:abstractNumId w:val="21"/>
  </w:num>
  <w:num w:numId="29" w16cid:durableId="1311134442">
    <w:abstractNumId w:val="37"/>
  </w:num>
  <w:num w:numId="30" w16cid:durableId="498615016">
    <w:abstractNumId w:val="10"/>
  </w:num>
  <w:num w:numId="31" w16cid:durableId="173039283">
    <w:abstractNumId w:val="17"/>
  </w:num>
  <w:num w:numId="32" w16cid:durableId="756245518">
    <w:abstractNumId w:val="27"/>
  </w:num>
  <w:num w:numId="33" w16cid:durableId="2125347304">
    <w:abstractNumId w:val="22"/>
  </w:num>
  <w:num w:numId="34" w16cid:durableId="297077118">
    <w:abstractNumId w:val="20"/>
  </w:num>
  <w:num w:numId="35" w16cid:durableId="761730568">
    <w:abstractNumId w:val="35"/>
  </w:num>
  <w:num w:numId="36" w16cid:durableId="1569657405">
    <w:abstractNumId w:val="30"/>
  </w:num>
  <w:num w:numId="37" w16cid:durableId="507838465">
    <w:abstractNumId w:val="32"/>
  </w:num>
  <w:num w:numId="38" w16cid:durableId="696472144">
    <w:abstractNumId w:val="26"/>
  </w:num>
  <w:num w:numId="39" w16cid:durableId="1666779661">
    <w:abstractNumId w:val="13"/>
  </w:num>
  <w:num w:numId="40" w16cid:durableId="3828725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BA1"/>
    <w:rsid w:val="00034616"/>
    <w:rsid w:val="00044D06"/>
    <w:rsid w:val="0006063C"/>
    <w:rsid w:val="00061261"/>
    <w:rsid w:val="000909C8"/>
    <w:rsid w:val="000945EF"/>
    <w:rsid w:val="000A0AFD"/>
    <w:rsid w:val="000B44F9"/>
    <w:rsid w:val="000B6303"/>
    <w:rsid w:val="00103489"/>
    <w:rsid w:val="0015074B"/>
    <w:rsid w:val="001D1402"/>
    <w:rsid w:val="00217B49"/>
    <w:rsid w:val="00217FA3"/>
    <w:rsid w:val="00233B23"/>
    <w:rsid w:val="002367F7"/>
    <w:rsid w:val="00240969"/>
    <w:rsid w:val="00242272"/>
    <w:rsid w:val="00254D6A"/>
    <w:rsid w:val="00286E40"/>
    <w:rsid w:val="00291003"/>
    <w:rsid w:val="00292D29"/>
    <w:rsid w:val="0029639D"/>
    <w:rsid w:val="002A7BE9"/>
    <w:rsid w:val="002B7792"/>
    <w:rsid w:val="002D46BF"/>
    <w:rsid w:val="002D5B1D"/>
    <w:rsid w:val="002E1B17"/>
    <w:rsid w:val="00300DCD"/>
    <w:rsid w:val="003169FE"/>
    <w:rsid w:val="00326F90"/>
    <w:rsid w:val="003321E5"/>
    <w:rsid w:val="00364446"/>
    <w:rsid w:val="00372E0A"/>
    <w:rsid w:val="003977D1"/>
    <w:rsid w:val="00414589"/>
    <w:rsid w:val="00421F6C"/>
    <w:rsid w:val="0042749A"/>
    <w:rsid w:val="00432E71"/>
    <w:rsid w:val="004577C8"/>
    <w:rsid w:val="00464A41"/>
    <w:rsid w:val="004A00B8"/>
    <w:rsid w:val="004C0CA4"/>
    <w:rsid w:val="004D5528"/>
    <w:rsid w:val="004E5C7F"/>
    <w:rsid w:val="00506C89"/>
    <w:rsid w:val="00560A10"/>
    <w:rsid w:val="00592752"/>
    <w:rsid w:val="005A3115"/>
    <w:rsid w:val="005C022C"/>
    <w:rsid w:val="005E4F67"/>
    <w:rsid w:val="00622A6B"/>
    <w:rsid w:val="0063796D"/>
    <w:rsid w:val="006425C9"/>
    <w:rsid w:val="00650650"/>
    <w:rsid w:val="006560DE"/>
    <w:rsid w:val="006905E2"/>
    <w:rsid w:val="006A2AF2"/>
    <w:rsid w:val="006B6C11"/>
    <w:rsid w:val="006B7D16"/>
    <w:rsid w:val="006F18EC"/>
    <w:rsid w:val="007A6629"/>
    <w:rsid w:val="007B3D3C"/>
    <w:rsid w:val="007B5476"/>
    <w:rsid w:val="007D1CED"/>
    <w:rsid w:val="007E0ED6"/>
    <w:rsid w:val="007E235B"/>
    <w:rsid w:val="007F1FA4"/>
    <w:rsid w:val="00802DC8"/>
    <w:rsid w:val="00811AD7"/>
    <w:rsid w:val="00815D99"/>
    <w:rsid w:val="00820410"/>
    <w:rsid w:val="0082594D"/>
    <w:rsid w:val="00865F46"/>
    <w:rsid w:val="008A2B5B"/>
    <w:rsid w:val="008C084A"/>
    <w:rsid w:val="008F0C5B"/>
    <w:rsid w:val="009469FA"/>
    <w:rsid w:val="0095068E"/>
    <w:rsid w:val="009574FC"/>
    <w:rsid w:val="00960237"/>
    <w:rsid w:val="0097147A"/>
    <w:rsid w:val="00972722"/>
    <w:rsid w:val="00975936"/>
    <w:rsid w:val="009D0763"/>
    <w:rsid w:val="009F6C2E"/>
    <w:rsid w:val="00A073C6"/>
    <w:rsid w:val="00A20E55"/>
    <w:rsid w:val="00A30491"/>
    <w:rsid w:val="00A57544"/>
    <w:rsid w:val="00A846BB"/>
    <w:rsid w:val="00A85EB9"/>
    <w:rsid w:val="00AA1D8D"/>
    <w:rsid w:val="00B12B1A"/>
    <w:rsid w:val="00B27BA5"/>
    <w:rsid w:val="00B43538"/>
    <w:rsid w:val="00B47730"/>
    <w:rsid w:val="00B6123D"/>
    <w:rsid w:val="00B7003F"/>
    <w:rsid w:val="00B817C8"/>
    <w:rsid w:val="00BC6068"/>
    <w:rsid w:val="00C22F0F"/>
    <w:rsid w:val="00C277C3"/>
    <w:rsid w:val="00C3745D"/>
    <w:rsid w:val="00C567B6"/>
    <w:rsid w:val="00CB0664"/>
    <w:rsid w:val="00CE01CF"/>
    <w:rsid w:val="00CE66D4"/>
    <w:rsid w:val="00D05AFC"/>
    <w:rsid w:val="00D062B2"/>
    <w:rsid w:val="00D36E59"/>
    <w:rsid w:val="00D51639"/>
    <w:rsid w:val="00D636DE"/>
    <w:rsid w:val="00D73C34"/>
    <w:rsid w:val="00D744DF"/>
    <w:rsid w:val="00DB5C10"/>
    <w:rsid w:val="00DC48F0"/>
    <w:rsid w:val="00DE10FA"/>
    <w:rsid w:val="00DE4121"/>
    <w:rsid w:val="00E54D46"/>
    <w:rsid w:val="00E62CFA"/>
    <w:rsid w:val="00E75DE1"/>
    <w:rsid w:val="00E76E09"/>
    <w:rsid w:val="00E81CE4"/>
    <w:rsid w:val="00E82819"/>
    <w:rsid w:val="00E93DCA"/>
    <w:rsid w:val="00EA3B63"/>
    <w:rsid w:val="00EC4419"/>
    <w:rsid w:val="00EE225E"/>
    <w:rsid w:val="00EF3DBF"/>
    <w:rsid w:val="00F17E33"/>
    <w:rsid w:val="00F734FF"/>
    <w:rsid w:val="00F80025"/>
    <w:rsid w:val="00F96570"/>
    <w:rsid w:val="00FA7AF9"/>
    <w:rsid w:val="00FC21A8"/>
    <w:rsid w:val="00FC693F"/>
    <w:rsid w:val="00FF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735117"/>
  <w14:defaultImageDpi w14:val="330"/>
  <w15:docId w15:val="{F66E758F-0309-475F-A22C-5BED8511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B23"/>
    <w:rPr>
      <w:rFonts w:ascii="Calibri" w:hAnsi="Calibri"/>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Fontepargpadro"/>
    <w:uiPriority w:val="99"/>
    <w:unhideWhenUsed/>
    <w:rsid w:val="00A57544"/>
    <w:rPr>
      <w:color w:val="0000FF" w:themeColor="hyperlink"/>
      <w:u w:val="single"/>
    </w:rPr>
  </w:style>
  <w:style w:type="character" w:styleId="MenoPendente">
    <w:name w:val="Unresolved Mention"/>
    <w:basedOn w:val="Fontepargpadro"/>
    <w:uiPriority w:val="99"/>
    <w:semiHidden/>
    <w:unhideWhenUsed/>
    <w:rsid w:val="00A57544"/>
    <w:rPr>
      <w:color w:val="605E5C"/>
      <w:shd w:val="clear" w:color="auto" w:fill="E1DFDD"/>
    </w:rPr>
  </w:style>
  <w:style w:type="paragraph" w:styleId="NormalWeb">
    <w:name w:val="Normal (Web)"/>
    <w:basedOn w:val="Normal"/>
    <w:uiPriority w:val="99"/>
    <w:semiHidden/>
    <w:unhideWhenUsed/>
    <w:rsid w:val="00EF3DBF"/>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selected">
    <w:name w:val="selected"/>
    <w:basedOn w:val="Fontepargpadro"/>
    <w:rsid w:val="000B6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8618">
      <w:bodyDiv w:val="1"/>
      <w:marLeft w:val="0"/>
      <w:marRight w:val="0"/>
      <w:marTop w:val="0"/>
      <w:marBottom w:val="0"/>
      <w:divBdr>
        <w:top w:val="none" w:sz="0" w:space="0" w:color="auto"/>
        <w:left w:val="none" w:sz="0" w:space="0" w:color="auto"/>
        <w:bottom w:val="none" w:sz="0" w:space="0" w:color="auto"/>
        <w:right w:val="none" w:sz="0" w:space="0" w:color="auto"/>
      </w:divBdr>
    </w:div>
    <w:div w:id="27873313">
      <w:bodyDiv w:val="1"/>
      <w:marLeft w:val="0"/>
      <w:marRight w:val="0"/>
      <w:marTop w:val="0"/>
      <w:marBottom w:val="0"/>
      <w:divBdr>
        <w:top w:val="none" w:sz="0" w:space="0" w:color="auto"/>
        <w:left w:val="none" w:sz="0" w:space="0" w:color="auto"/>
        <w:bottom w:val="none" w:sz="0" w:space="0" w:color="auto"/>
        <w:right w:val="none" w:sz="0" w:space="0" w:color="auto"/>
      </w:divBdr>
    </w:div>
    <w:div w:id="34086615">
      <w:bodyDiv w:val="1"/>
      <w:marLeft w:val="0"/>
      <w:marRight w:val="0"/>
      <w:marTop w:val="0"/>
      <w:marBottom w:val="0"/>
      <w:divBdr>
        <w:top w:val="none" w:sz="0" w:space="0" w:color="auto"/>
        <w:left w:val="none" w:sz="0" w:space="0" w:color="auto"/>
        <w:bottom w:val="none" w:sz="0" w:space="0" w:color="auto"/>
        <w:right w:val="none" w:sz="0" w:space="0" w:color="auto"/>
      </w:divBdr>
    </w:div>
    <w:div w:id="46414227">
      <w:bodyDiv w:val="1"/>
      <w:marLeft w:val="0"/>
      <w:marRight w:val="0"/>
      <w:marTop w:val="0"/>
      <w:marBottom w:val="0"/>
      <w:divBdr>
        <w:top w:val="none" w:sz="0" w:space="0" w:color="auto"/>
        <w:left w:val="none" w:sz="0" w:space="0" w:color="auto"/>
        <w:bottom w:val="none" w:sz="0" w:space="0" w:color="auto"/>
        <w:right w:val="none" w:sz="0" w:space="0" w:color="auto"/>
      </w:divBdr>
    </w:div>
    <w:div w:id="46687815">
      <w:bodyDiv w:val="1"/>
      <w:marLeft w:val="0"/>
      <w:marRight w:val="0"/>
      <w:marTop w:val="0"/>
      <w:marBottom w:val="0"/>
      <w:divBdr>
        <w:top w:val="none" w:sz="0" w:space="0" w:color="auto"/>
        <w:left w:val="none" w:sz="0" w:space="0" w:color="auto"/>
        <w:bottom w:val="none" w:sz="0" w:space="0" w:color="auto"/>
        <w:right w:val="none" w:sz="0" w:space="0" w:color="auto"/>
      </w:divBdr>
    </w:div>
    <w:div w:id="58790309">
      <w:bodyDiv w:val="1"/>
      <w:marLeft w:val="0"/>
      <w:marRight w:val="0"/>
      <w:marTop w:val="0"/>
      <w:marBottom w:val="0"/>
      <w:divBdr>
        <w:top w:val="none" w:sz="0" w:space="0" w:color="auto"/>
        <w:left w:val="none" w:sz="0" w:space="0" w:color="auto"/>
        <w:bottom w:val="none" w:sz="0" w:space="0" w:color="auto"/>
        <w:right w:val="none" w:sz="0" w:space="0" w:color="auto"/>
      </w:divBdr>
    </w:div>
    <w:div w:id="71391148">
      <w:bodyDiv w:val="1"/>
      <w:marLeft w:val="0"/>
      <w:marRight w:val="0"/>
      <w:marTop w:val="0"/>
      <w:marBottom w:val="0"/>
      <w:divBdr>
        <w:top w:val="none" w:sz="0" w:space="0" w:color="auto"/>
        <w:left w:val="none" w:sz="0" w:space="0" w:color="auto"/>
        <w:bottom w:val="none" w:sz="0" w:space="0" w:color="auto"/>
        <w:right w:val="none" w:sz="0" w:space="0" w:color="auto"/>
      </w:divBdr>
    </w:div>
    <w:div w:id="87973024">
      <w:bodyDiv w:val="1"/>
      <w:marLeft w:val="0"/>
      <w:marRight w:val="0"/>
      <w:marTop w:val="0"/>
      <w:marBottom w:val="0"/>
      <w:divBdr>
        <w:top w:val="none" w:sz="0" w:space="0" w:color="auto"/>
        <w:left w:val="none" w:sz="0" w:space="0" w:color="auto"/>
        <w:bottom w:val="none" w:sz="0" w:space="0" w:color="auto"/>
        <w:right w:val="none" w:sz="0" w:space="0" w:color="auto"/>
      </w:divBdr>
    </w:div>
    <w:div w:id="112097711">
      <w:bodyDiv w:val="1"/>
      <w:marLeft w:val="0"/>
      <w:marRight w:val="0"/>
      <w:marTop w:val="0"/>
      <w:marBottom w:val="0"/>
      <w:divBdr>
        <w:top w:val="none" w:sz="0" w:space="0" w:color="auto"/>
        <w:left w:val="none" w:sz="0" w:space="0" w:color="auto"/>
        <w:bottom w:val="none" w:sz="0" w:space="0" w:color="auto"/>
        <w:right w:val="none" w:sz="0" w:space="0" w:color="auto"/>
      </w:divBdr>
    </w:div>
    <w:div w:id="179241481">
      <w:bodyDiv w:val="1"/>
      <w:marLeft w:val="0"/>
      <w:marRight w:val="0"/>
      <w:marTop w:val="0"/>
      <w:marBottom w:val="0"/>
      <w:divBdr>
        <w:top w:val="none" w:sz="0" w:space="0" w:color="auto"/>
        <w:left w:val="none" w:sz="0" w:space="0" w:color="auto"/>
        <w:bottom w:val="none" w:sz="0" w:space="0" w:color="auto"/>
        <w:right w:val="none" w:sz="0" w:space="0" w:color="auto"/>
      </w:divBdr>
    </w:div>
    <w:div w:id="194126477">
      <w:bodyDiv w:val="1"/>
      <w:marLeft w:val="0"/>
      <w:marRight w:val="0"/>
      <w:marTop w:val="0"/>
      <w:marBottom w:val="0"/>
      <w:divBdr>
        <w:top w:val="none" w:sz="0" w:space="0" w:color="auto"/>
        <w:left w:val="none" w:sz="0" w:space="0" w:color="auto"/>
        <w:bottom w:val="none" w:sz="0" w:space="0" w:color="auto"/>
        <w:right w:val="none" w:sz="0" w:space="0" w:color="auto"/>
      </w:divBdr>
    </w:div>
    <w:div w:id="209267916">
      <w:bodyDiv w:val="1"/>
      <w:marLeft w:val="0"/>
      <w:marRight w:val="0"/>
      <w:marTop w:val="0"/>
      <w:marBottom w:val="0"/>
      <w:divBdr>
        <w:top w:val="none" w:sz="0" w:space="0" w:color="auto"/>
        <w:left w:val="none" w:sz="0" w:space="0" w:color="auto"/>
        <w:bottom w:val="none" w:sz="0" w:space="0" w:color="auto"/>
        <w:right w:val="none" w:sz="0" w:space="0" w:color="auto"/>
      </w:divBdr>
    </w:div>
    <w:div w:id="339935622">
      <w:bodyDiv w:val="1"/>
      <w:marLeft w:val="0"/>
      <w:marRight w:val="0"/>
      <w:marTop w:val="0"/>
      <w:marBottom w:val="0"/>
      <w:divBdr>
        <w:top w:val="none" w:sz="0" w:space="0" w:color="auto"/>
        <w:left w:val="none" w:sz="0" w:space="0" w:color="auto"/>
        <w:bottom w:val="none" w:sz="0" w:space="0" w:color="auto"/>
        <w:right w:val="none" w:sz="0" w:space="0" w:color="auto"/>
      </w:divBdr>
    </w:div>
    <w:div w:id="355618602">
      <w:bodyDiv w:val="1"/>
      <w:marLeft w:val="0"/>
      <w:marRight w:val="0"/>
      <w:marTop w:val="0"/>
      <w:marBottom w:val="0"/>
      <w:divBdr>
        <w:top w:val="none" w:sz="0" w:space="0" w:color="auto"/>
        <w:left w:val="none" w:sz="0" w:space="0" w:color="auto"/>
        <w:bottom w:val="none" w:sz="0" w:space="0" w:color="auto"/>
        <w:right w:val="none" w:sz="0" w:space="0" w:color="auto"/>
      </w:divBdr>
    </w:div>
    <w:div w:id="461773396">
      <w:bodyDiv w:val="1"/>
      <w:marLeft w:val="0"/>
      <w:marRight w:val="0"/>
      <w:marTop w:val="0"/>
      <w:marBottom w:val="0"/>
      <w:divBdr>
        <w:top w:val="none" w:sz="0" w:space="0" w:color="auto"/>
        <w:left w:val="none" w:sz="0" w:space="0" w:color="auto"/>
        <w:bottom w:val="none" w:sz="0" w:space="0" w:color="auto"/>
        <w:right w:val="none" w:sz="0" w:space="0" w:color="auto"/>
      </w:divBdr>
    </w:div>
    <w:div w:id="583076911">
      <w:bodyDiv w:val="1"/>
      <w:marLeft w:val="0"/>
      <w:marRight w:val="0"/>
      <w:marTop w:val="0"/>
      <w:marBottom w:val="0"/>
      <w:divBdr>
        <w:top w:val="none" w:sz="0" w:space="0" w:color="auto"/>
        <w:left w:val="none" w:sz="0" w:space="0" w:color="auto"/>
        <w:bottom w:val="none" w:sz="0" w:space="0" w:color="auto"/>
        <w:right w:val="none" w:sz="0" w:space="0" w:color="auto"/>
      </w:divBdr>
    </w:div>
    <w:div w:id="624653661">
      <w:bodyDiv w:val="1"/>
      <w:marLeft w:val="0"/>
      <w:marRight w:val="0"/>
      <w:marTop w:val="0"/>
      <w:marBottom w:val="0"/>
      <w:divBdr>
        <w:top w:val="none" w:sz="0" w:space="0" w:color="auto"/>
        <w:left w:val="none" w:sz="0" w:space="0" w:color="auto"/>
        <w:bottom w:val="none" w:sz="0" w:space="0" w:color="auto"/>
        <w:right w:val="none" w:sz="0" w:space="0" w:color="auto"/>
      </w:divBdr>
    </w:div>
    <w:div w:id="698242441">
      <w:bodyDiv w:val="1"/>
      <w:marLeft w:val="0"/>
      <w:marRight w:val="0"/>
      <w:marTop w:val="0"/>
      <w:marBottom w:val="0"/>
      <w:divBdr>
        <w:top w:val="none" w:sz="0" w:space="0" w:color="auto"/>
        <w:left w:val="none" w:sz="0" w:space="0" w:color="auto"/>
        <w:bottom w:val="none" w:sz="0" w:space="0" w:color="auto"/>
        <w:right w:val="none" w:sz="0" w:space="0" w:color="auto"/>
      </w:divBdr>
    </w:div>
    <w:div w:id="703798029">
      <w:bodyDiv w:val="1"/>
      <w:marLeft w:val="0"/>
      <w:marRight w:val="0"/>
      <w:marTop w:val="0"/>
      <w:marBottom w:val="0"/>
      <w:divBdr>
        <w:top w:val="none" w:sz="0" w:space="0" w:color="auto"/>
        <w:left w:val="none" w:sz="0" w:space="0" w:color="auto"/>
        <w:bottom w:val="none" w:sz="0" w:space="0" w:color="auto"/>
        <w:right w:val="none" w:sz="0" w:space="0" w:color="auto"/>
      </w:divBdr>
    </w:div>
    <w:div w:id="703864563">
      <w:bodyDiv w:val="1"/>
      <w:marLeft w:val="0"/>
      <w:marRight w:val="0"/>
      <w:marTop w:val="0"/>
      <w:marBottom w:val="0"/>
      <w:divBdr>
        <w:top w:val="none" w:sz="0" w:space="0" w:color="auto"/>
        <w:left w:val="none" w:sz="0" w:space="0" w:color="auto"/>
        <w:bottom w:val="none" w:sz="0" w:space="0" w:color="auto"/>
        <w:right w:val="none" w:sz="0" w:space="0" w:color="auto"/>
      </w:divBdr>
    </w:div>
    <w:div w:id="736362692">
      <w:bodyDiv w:val="1"/>
      <w:marLeft w:val="0"/>
      <w:marRight w:val="0"/>
      <w:marTop w:val="0"/>
      <w:marBottom w:val="0"/>
      <w:divBdr>
        <w:top w:val="none" w:sz="0" w:space="0" w:color="auto"/>
        <w:left w:val="none" w:sz="0" w:space="0" w:color="auto"/>
        <w:bottom w:val="none" w:sz="0" w:space="0" w:color="auto"/>
        <w:right w:val="none" w:sz="0" w:space="0" w:color="auto"/>
      </w:divBdr>
    </w:div>
    <w:div w:id="739600657">
      <w:bodyDiv w:val="1"/>
      <w:marLeft w:val="0"/>
      <w:marRight w:val="0"/>
      <w:marTop w:val="0"/>
      <w:marBottom w:val="0"/>
      <w:divBdr>
        <w:top w:val="none" w:sz="0" w:space="0" w:color="auto"/>
        <w:left w:val="none" w:sz="0" w:space="0" w:color="auto"/>
        <w:bottom w:val="none" w:sz="0" w:space="0" w:color="auto"/>
        <w:right w:val="none" w:sz="0" w:space="0" w:color="auto"/>
      </w:divBdr>
    </w:div>
    <w:div w:id="755056674">
      <w:bodyDiv w:val="1"/>
      <w:marLeft w:val="0"/>
      <w:marRight w:val="0"/>
      <w:marTop w:val="0"/>
      <w:marBottom w:val="0"/>
      <w:divBdr>
        <w:top w:val="none" w:sz="0" w:space="0" w:color="auto"/>
        <w:left w:val="none" w:sz="0" w:space="0" w:color="auto"/>
        <w:bottom w:val="none" w:sz="0" w:space="0" w:color="auto"/>
        <w:right w:val="none" w:sz="0" w:space="0" w:color="auto"/>
      </w:divBdr>
    </w:div>
    <w:div w:id="764226618">
      <w:bodyDiv w:val="1"/>
      <w:marLeft w:val="0"/>
      <w:marRight w:val="0"/>
      <w:marTop w:val="0"/>
      <w:marBottom w:val="0"/>
      <w:divBdr>
        <w:top w:val="none" w:sz="0" w:space="0" w:color="auto"/>
        <w:left w:val="none" w:sz="0" w:space="0" w:color="auto"/>
        <w:bottom w:val="none" w:sz="0" w:space="0" w:color="auto"/>
        <w:right w:val="none" w:sz="0" w:space="0" w:color="auto"/>
      </w:divBdr>
    </w:div>
    <w:div w:id="768162080">
      <w:bodyDiv w:val="1"/>
      <w:marLeft w:val="0"/>
      <w:marRight w:val="0"/>
      <w:marTop w:val="0"/>
      <w:marBottom w:val="0"/>
      <w:divBdr>
        <w:top w:val="none" w:sz="0" w:space="0" w:color="auto"/>
        <w:left w:val="none" w:sz="0" w:space="0" w:color="auto"/>
        <w:bottom w:val="none" w:sz="0" w:space="0" w:color="auto"/>
        <w:right w:val="none" w:sz="0" w:space="0" w:color="auto"/>
      </w:divBdr>
    </w:div>
    <w:div w:id="785655803">
      <w:bodyDiv w:val="1"/>
      <w:marLeft w:val="0"/>
      <w:marRight w:val="0"/>
      <w:marTop w:val="0"/>
      <w:marBottom w:val="0"/>
      <w:divBdr>
        <w:top w:val="none" w:sz="0" w:space="0" w:color="auto"/>
        <w:left w:val="none" w:sz="0" w:space="0" w:color="auto"/>
        <w:bottom w:val="none" w:sz="0" w:space="0" w:color="auto"/>
        <w:right w:val="none" w:sz="0" w:space="0" w:color="auto"/>
      </w:divBdr>
    </w:div>
    <w:div w:id="794102992">
      <w:bodyDiv w:val="1"/>
      <w:marLeft w:val="0"/>
      <w:marRight w:val="0"/>
      <w:marTop w:val="0"/>
      <w:marBottom w:val="0"/>
      <w:divBdr>
        <w:top w:val="none" w:sz="0" w:space="0" w:color="auto"/>
        <w:left w:val="none" w:sz="0" w:space="0" w:color="auto"/>
        <w:bottom w:val="none" w:sz="0" w:space="0" w:color="auto"/>
        <w:right w:val="none" w:sz="0" w:space="0" w:color="auto"/>
      </w:divBdr>
    </w:div>
    <w:div w:id="842552082">
      <w:bodyDiv w:val="1"/>
      <w:marLeft w:val="0"/>
      <w:marRight w:val="0"/>
      <w:marTop w:val="0"/>
      <w:marBottom w:val="0"/>
      <w:divBdr>
        <w:top w:val="none" w:sz="0" w:space="0" w:color="auto"/>
        <w:left w:val="none" w:sz="0" w:space="0" w:color="auto"/>
        <w:bottom w:val="none" w:sz="0" w:space="0" w:color="auto"/>
        <w:right w:val="none" w:sz="0" w:space="0" w:color="auto"/>
      </w:divBdr>
    </w:div>
    <w:div w:id="881282442">
      <w:bodyDiv w:val="1"/>
      <w:marLeft w:val="0"/>
      <w:marRight w:val="0"/>
      <w:marTop w:val="0"/>
      <w:marBottom w:val="0"/>
      <w:divBdr>
        <w:top w:val="none" w:sz="0" w:space="0" w:color="auto"/>
        <w:left w:val="none" w:sz="0" w:space="0" w:color="auto"/>
        <w:bottom w:val="none" w:sz="0" w:space="0" w:color="auto"/>
        <w:right w:val="none" w:sz="0" w:space="0" w:color="auto"/>
      </w:divBdr>
    </w:div>
    <w:div w:id="938608434">
      <w:bodyDiv w:val="1"/>
      <w:marLeft w:val="0"/>
      <w:marRight w:val="0"/>
      <w:marTop w:val="0"/>
      <w:marBottom w:val="0"/>
      <w:divBdr>
        <w:top w:val="none" w:sz="0" w:space="0" w:color="auto"/>
        <w:left w:val="none" w:sz="0" w:space="0" w:color="auto"/>
        <w:bottom w:val="none" w:sz="0" w:space="0" w:color="auto"/>
        <w:right w:val="none" w:sz="0" w:space="0" w:color="auto"/>
      </w:divBdr>
    </w:div>
    <w:div w:id="963123871">
      <w:bodyDiv w:val="1"/>
      <w:marLeft w:val="0"/>
      <w:marRight w:val="0"/>
      <w:marTop w:val="0"/>
      <w:marBottom w:val="0"/>
      <w:divBdr>
        <w:top w:val="none" w:sz="0" w:space="0" w:color="auto"/>
        <w:left w:val="none" w:sz="0" w:space="0" w:color="auto"/>
        <w:bottom w:val="none" w:sz="0" w:space="0" w:color="auto"/>
        <w:right w:val="none" w:sz="0" w:space="0" w:color="auto"/>
      </w:divBdr>
    </w:div>
    <w:div w:id="974288552">
      <w:bodyDiv w:val="1"/>
      <w:marLeft w:val="0"/>
      <w:marRight w:val="0"/>
      <w:marTop w:val="0"/>
      <w:marBottom w:val="0"/>
      <w:divBdr>
        <w:top w:val="none" w:sz="0" w:space="0" w:color="auto"/>
        <w:left w:val="none" w:sz="0" w:space="0" w:color="auto"/>
        <w:bottom w:val="none" w:sz="0" w:space="0" w:color="auto"/>
        <w:right w:val="none" w:sz="0" w:space="0" w:color="auto"/>
      </w:divBdr>
    </w:div>
    <w:div w:id="1023940844">
      <w:bodyDiv w:val="1"/>
      <w:marLeft w:val="0"/>
      <w:marRight w:val="0"/>
      <w:marTop w:val="0"/>
      <w:marBottom w:val="0"/>
      <w:divBdr>
        <w:top w:val="none" w:sz="0" w:space="0" w:color="auto"/>
        <w:left w:val="none" w:sz="0" w:space="0" w:color="auto"/>
        <w:bottom w:val="none" w:sz="0" w:space="0" w:color="auto"/>
        <w:right w:val="none" w:sz="0" w:space="0" w:color="auto"/>
      </w:divBdr>
    </w:div>
    <w:div w:id="1046561900">
      <w:bodyDiv w:val="1"/>
      <w:marLeft w:val="0"/>
      <w:marRight w:val="0"/>
      <w:marTop w:val="0"/>
      <w:marBottom w:val="0"/>
      <w:divBdr>
        <w:top w:val="none" w:sz="0" w:space="0" w:color="auto"/>
        <w:left w:val="none" w:sz="0" w:space="0" w:color="auto"/>
        <w:bottom w:val="none" w:sz="0" w:space="0" w:color="auto"/>
        <w:right w:val="none" w:sz="0" w:space="0" w:color="auto"/>
      </w:divBdr>
    </w:div>
    <w:div w:id="1048381544">
      <w:bodyDiv w:val="1"/>
      <w:marLeft w:val="0"/>
      <w:marRight w:val="0"/>
      <w:marTop w:val="0"/>
      <w:marBottom w:val="0"/>
      <w:divBdr>
        <w:top w:val="none" w:sz="0" w:space="0" w:color="auto"/>
        <w:left w:val="none" w:sz="0" w:space="0" w:color="auto"/>
        <w:bottom w:val="none" w:sz="0" w:space="0" w:color="auto"/>
        <w:right w:val="none" w:sz="0" w:space="0" w:color="auto"/>
      </w:divBdr>
    </w:div>
    <w:div w:id="1059011886">
      <w:bodyDiv w:val="1"/>
      <w:marLeft w:val="0"/>
      <w:marRight w:val="0"/>
      <w:marTop w:val="0"/>
      <w:marBottom w:val="0"/>
      <w:divBdr>
        <w:top w:val="none" w:sz="0" w:space="0" w:color="auto"/>
        <w:left w:val="none" w:sz="0" w:space="0" w:color="auto"/>
        <w:bottom w:val="none" w:sz="0" w:space="0" w:color="auto"/>
        <w:right w:val="none" w:sz="0" w:space="0" w:color="auto"/>
      </w:divBdr>
    </w:div>
    <w:div w:id="1069882352">
      <w:bodyDiv w:val="1"/>
      <w:marLeft w:val="0"/>
      <w:marRight w:val="0"/>
      <w:marTop w:val="0"/>
      <w:marBottom w:val="0"/>
      <w:divBdr>
        <w:top w:val="none" w:sz="0" w:space="0" w:color="auto"/>
        <w:left w:val="none" w:sz="0" w:space="0" w:color="auto"/>
        <w:bottom w:val="none" w:sz="0" w:space="0" w:color="auto"/>
        <w:right w:val="none" w:sz="0" w:space="0" w:color="auto"/>
      </w:divBdr>
    </w:div>
    <w:div w:id="1112824174">
      <w:bodyDiv w:val="1"/>
      <w:marLeft w:val="0"/>
      <w:marRight w:val="0"/>
      <w:marTop w:val="0"/>
      <w:marBottom w:val="0"/>
      <w:divBdr>
        <w:top w:val="none" w:sz="0" w:space="0" w:color="auto"/>
        <w:left w:val="none" w:sz="0" w:space="0" w:color="auto"/>
        <w:bottom w:val="none" w:sz="0" w:space="0" w:color="auto"/>
        <w:right w:val="none" w:sz="0" w:space="0" w:color="auto"/>
      </w:divBdr>
    </w:div>
    <w:div w:id="1115711190">
      <w:bodyDiv w:val="1"/>
      <w:marLeft w:val="0"/>
      <w:marRight w:val="0"/>
      <w:marTop w:val="0"/>
      <w:marBottom w:val="0"/>
      <w:divBdr>
        <w:top w:val="none" w:sz="0" w:space="0" w:color="auto"/>
        <w:left w:val="none" w:sz="0" w:space="0" w:color="auto"/>
        <w:bottom w:val="none" w:sz="0" w:space="0" w:color="auto"/>
        <w:right w:val="none" w:sz="0" w:space="0" w:color="auto"/>
      </w:divBdr>
    </w:div>
    <w:div w:id="1150712616">
      <w:bodyDiv w:val="1"/>
      <w:marLeft w:val="0"/>
      <w:marRight w:val="0"/>
      <w:marTop w:val="0"/>
      <w:marBottom w:val="0"/>
      <w:divBdr>
        <w:top w:val="none" w:sz="0" w:space="0" w:color="auto"/>
        <w:left w:val="none" w:sz="0" w:space="0" w:color="auto"/>
        <w:bottom w:val="none" w:sz="0" w:space="0" w:color="auto"/>
        <w:right w:val="none" w:sz="0" w:space="0" w:color="auto"/>
      </w:divBdr>
    </w:div>
    <w:div w:id="1160001510">
      <w:bodyDiv w:val="1"/>
      <w:marLeft w:val="0"/>
      <w:marRight w:val="0"/>
      <w:marTop w:val="0"/>
      <w:marBottom w:val="0"/>
      <w:divBdr>
        <w:top w:val="none" w:sz="0" w:space="0" w:color="auto"/>
        <w:left w:val="none" w:sz="0" w:space="0" w:color="auto"/>
        <w:bottom w:val="none" w:sz="0" w:space="0" w:color="auto"/>
        <w:right w:val="none" w:sz="0" w:space="0" w:color="auto"/>
      </w:divBdr>
    </w:div>
    <w:div w:id="1172796772">
      <w:bodyDiv w:val="1"/>
      <w:marLeft w:val="0"/>
      <w:marRight w:val="0"/>
      <w:marTop w:val="0"/>
      <w:marBottom w:val="0"/>
      <w:divBdr>
        <w:top w:val="none" w:sz="0" w:space="0" w:color="auto"/>
        <w:left w:val="none" w:sz="0" w:space="0" w:color="auto"/>
        <w:bottom w:val="none" w:sz="0" w:space="0" w:color="auto"/>
        <w:right w:val="none" w:sz="0" w:space="0" w:color="auto"/>
      </w:divBdr>
    </w:div>
    <w:div w:id="1208645188">
      <w:bodyDiv w:val="1"/>
      <w:marLeft w:val="0"/>
      <w:marRight w:val="0"/>
      <w:marTop w:val="0"/>
      <w:marBottom w:val="0"/>
      <w:divBdr>
        <w:top w:val="none" w:sz="0" w:space="0" w:color="auto"/>
        <w:left w:val="none" w:sz="0" w:space="0" w:color="auto"/>
        <w:bottom w:val="none" w:sz="0" w:space="0" w:color="auto"/>
        <w:right w:val="none" w:sz="0" w:space="0" w:color="auto"/>
      </w:divBdr>
    </w:div>
    <w:div w:id="1216624784">
      <w:bodyDiv w:val="1"/>
      <w:marLeft w:val="0"/>
      <w:marRight w:val="0"/>
      <w:marTop w:val="0"/>
      <w:marBottom w:val="0"/>
      <w:divBdr>
        <w:top w:val="none" w:sz="0" w:space="0" w:color="auto"/>
        <w:left w:val="none" w:sz="0" w:space="0" w:color="auto"/>
        <w:bottom w:val="none" w:sz="0" w:space="0" w:color="auto"/>
        <w:right w:val="none" w:sz="0" w:space="0" w:color="auto"/>
      </w:divBdr>
    </w:div>
    <w:div w:id="1226531676">
      <w:bodyDiv w:val="1"/>
      <w:marLeft w:val="0"/>
      <w:marRight w:val="0"/>
      <w:marTop w:val="0"/>
      <w:marBottom w:val="0"/>
      <w:divBdr>
        <w:top w:val="none" w:sz="0" w:space="0" w:color="auto"/>
        <w:left w:val="none" w:sz="0" w:space="0" w:color="auto"/>
        <w:bottom w:val="none" w:sz="0" w:space="0" w:color="auto"/>
        <w:right w:val="none" w:sz="0" w:space="0" w:color="auto"/>
      </w:divBdr>
    </w:div>
    <w:div w:id="1287733788">
      <w:bodyDiv w:val="1"/>
      <w:marLeft w:val="0"/>
      <w:marRight w:val="0"/>
      <w:marTop w:val="0"/>
      <w:marBottom w:val="0"/>
      <w:divBdr>
        <w:top w:val="none" w:sz="0" w:space="0" w:color="auto"/>
        <w:left w:val="none" w:sz="0" w:space="0" w:color="auto"/>
        <w:bottom w:val="none" w:sz="0" w:space="0" w:color="auto"/>
        <w:right w:val="none" w:sz="0" w:space="0" w:color="auto"/>
      </w:divBdr>
    </w:div>
    <w:div w:id="1292400652">
      <w:bodyDiv w:val="1"/>
      <w:marLeft w:val="0"/>
      <w:marRight w:val="0"/>
      <w:marTop w:val="0"/>
      <w:marBottom w:val="0"/>
      <w:divBdr>
        <w:top w:val="none" w:sz="0" w:space="0" w:color="auto"/>
        <w:left w:val="none" w:sz="0" w:space="0" w:color="auto"/>
        <w:bottom w:val="none" w:sz="0" w:space="0" w:color="auto"/>
        <w:right w:val="none" w:sz="0" w:space="0" w:color="auto"/>
      </w:divBdr>
    </w:div>
    <w:div w:id="1305308251">
      <w:bodyDiv w:val="1"/>
      <w:marLeft w:val="0"/>
      <w:marRight w:val="0"/>
      <w:marTop w:val="0"/>
      <w:marBottom w:val="0"/>
      <w:divBdr>
        <w:top w:val="none" w:sz="0" w:space="0" w:color="auto"/>
        <w:left w:val="none" w:sz="0" w:space="0" w:color="auto"/>
        <w:bottom w:val="none" w:sz="0" w:space="0" w:color="auto"/>
        <w:right w:val="none" w:sz="0" w:space="0" w:color="auto"/>
      </w:divBdr>
    </w:div>
    <w:div w:id="1335648893">
      <w:bodyDiv w:val="1"/>
      <w:marLeft w:val="0"/>
      <w:marRight w:val="0"/>
      <w:marTop w:val="0"/>
      <w:marBottom w:val="0"/>
      <w:divBdr>
        <w:top w:val="none" w:sz="0" w:space="0" w:color="auto"/>
        <w:left w:val="none" w:sz="0" w:space="0" w:color="auto"/>
        <w:bottom w:val="none" w:sz="0" w:space="0" w:color="auto"/>
        <w:right w:val="none" w:sz="0" w:space="0" w:color="auto"/>
      </w:divBdr>
    </w:div>
    <w:div w:id="1346177230">
      <w:bodyDiv w:val="1"/>
      <w:marLeft w:val="0"/>
      <w:marRight w:val="0"/>
      <w:marTop w:val="0"/>
      <w:marBottom w:val="0"/>
      <w:divBdr>
        <w:top w:val="none" w:sz="0" w:space="0" w:color="auto"/>
        <w:left w:val="none" w:sz="0" w:space="0" w:color="auto"/>
        <w:bottom w:val="none" w:sz="0" w:space="0" w:color="auto"/>
        <w:right w:val="none" w:sz="0" w:space="0" w:color="auto"/>
      </w:divBdr>
    </w:div>
    <w:div w:id="1360666981">
      <w:bodyDiv w:val="1"/>
      <w:marLeft w:val="0"/>
      <w:marRight w:val="0"/>
      <w:marTop w:val="0"/>
      <w:marBottom w:val="0"/>
      <w:divBdr>
        <w:top w:val="none" w:sz="0" w:space="0" w:color="auto"/>
        <w:left w:val="none" w:sz="0" w:space="0" w:color="auto"/>
        <w:bottom w:val="none" w:sz="0" w:space="0" w:color="auto"/>
        <w:right w:val="none" w:sz="0" w:space="0" w:color="auto"/>
      </w:divBdr>
    </w:div>
    <w:div w:id="1361861482">
      <w:bodyDiv w:val="1"/>
      <w:marLeft w:val="0"/>
      <w:marRight w:val="0"/>
      <w:marTop w:val="0"/>
      <w:marBottom w:val="0"/>
      <w:divBdr>
        <w:top w:val="none" w:sz="0" w:space="0" w:color="auto"/>
        <w:left w:val="none" w:sz="0" w:space="0" w:color="auto"/>
        <w:bottom w:val="none" w:sz="0" w:space="0" w:color="auto"/>
        <w:right w:val="none" w:sz="0" w:space="0" w:color="auto"/>
      </w:divBdr>
    </w:div>
    <w:div w:id="1372726031">
      <w:bodyDiv w:val="1"/>
      <w:marLeft w:val="0"/>
      <w:marRight w:val="0"/>
      <w:marTop w:val="0"/>
      <w:marBottom w:val="0"/>
      <w:divBdr>
        <w:top w:val="none" w:sz="0" w:space="0" w:color="auto"/>
        <w:left w:val="none" w:sz="0" w:space="0" w:color="auto"/>
        <w:bottom w:val="none" w:sz="0" w:space="0" w:color="auto"/>
        <w:right w:val="none" w:sz="0" w:space="0" w:color="auto"/>
      </w:divBdr>
    </w:div>
    <w:div w:id="1386023478">
      <w:bodyDiv w:val="1"/>
      <w:marLeft w:val="0"/>
      <w:marRight w:val="0"/>
      <w:marTop w:val="0"/>
      <w:marBottom w:val="0"/>
      <w:divBdr>
        <w:top w:val="none" w:sz="0" w:space="0" w:color="auto"/>
        <w:left w:val="none" w:sz="0" w:space="0" w:color="auto"/>
        <w:bottom w:val="none" w:sz="0" w:space="0" w:color="auto"/>
        <w:right w:val="none" w:sz="0" w:space="0" w:color="auto"/>
      </w:divBdr>
    </w:div>
    <w:div w:id="1405565051">
      <w:bodyDiv w:val="1"/>
      <w:marLeft w:val="0"/>
      <w:marRight w:val="0"/>
      <w:marTop w:val="0"/>
      <w:marBottom w:val="0"/>
      <w:divBdr>
        <w:top w:val="none" w:sz="0" w:space="0" w:color="auto"/>
        <w:left w:val="none" w:sz="0" w:space="0" w:color="auto"/>
        <w:bottom w:val="none" w:sz="0" w:space="0" w:color="auto"/>
        <w:right w:val="none" w:sz="0" w:space="0" w:color="auto"/>
      </w:divBdr>
    </w:div>
    <w:div w:id="1412776701">
      <w:bodyDiv w:val="1"/>
      <w:marLeft w:val="0"/>
      <w:marRight w:val="0"/>
      <w:marTop w:val="0"/>
      <w:marBottom w:val="0"/>
      <w:divBdr>
        <w:top w:val="none" w:sz="0" w:space="0" w:color="auto"/>
        <w:left w:val="none" w:sz="0" w:space="0" w:color="auto"/>
        <w:bottom w:val="none" w:sz="0" w:space="0" w:color="auto"/>
        <w:right w:val="none" w:sz="0" w:space="0" w:color="auto"/>
      </w:divBdr>
    </w:div>
    <w:div w:id="1422683045">
      <w:bodyDiv w:val="1"/>
      <w:marLeft w:val="0"/>
      <w:marRight w:val="0"/>
      <w:marTop w:val="0"/>
      <w:marBottom w:val="0"/>
      <w:divBdr>
        <w:top w:val="none" w:sz="0" w:space="0" w:color="auto"/>
        <w:left w:val="none" w:sz="0" w:space="0" w:color="auto"/>
        <w:bottom w:val="none" w:sz="0" w:space="0" w:color="auto"/>
        <w:right w:val="none" w:sz="0" w:space="0" w:color="auto"/>
      </w:divBdr>
    </w:div>
    <w:div w:id="1444575560">
      <w:bodyDiv w:val="1"/>
      <w:marLeft w:val="0"/>
      <w:marRight w:val="0"/>
      <w:marTop w:val="0"/>
      <w:marBottom w:val="0"/>
      <w:divBdr>
        <w:top w:val="none" w:sz="0" w:space="0" w:color="auto"/>
        <w:left w:val="none" w:sz="0" w:space="0" w:color="auto"/>
        <w:bottom w:val="none" w:sz="0" w:space="0" w:color="auto"/>
        <w:right w:val="none" w:sz="0" w:space="0" w:color="auto"/>
      </w:divBdr>
    </w:div>
    <w:div w:id="1492873151">
      <w:bodyDiv w:val="1"/>
      <w:marLeft w:val="0"/>
      <w:marRight w:val="0"/>
      <w:marTop w:val="0"/>
      <w:marBottom w:val="0"/>
      <w:divBdr>
        <w:top w:val="none" w:sz="0" w:space="0" w:color="auto"/>
        <w:left w:val="none" w:sz="0" w:space="0" w:color="auto"/>
        <w:bottom w:val="none" w:sz="0" w:space="0" w:color="auto"/>
        <w:right w:val="none" w:sz="0" w:space="0" w:color="auto"/>
      </w:divBdr>
    </w:div>
    <w:div w:id="1537501877">
      <w:bodyDiv w:val="1"/>
      <w:marLeft w:val="0"/>
      <w:marRight w:val="0"/>
      <w:marTop w:val="0"/>
      <w:marBottom w:val="0"/>
      <w:divBdr>
        <w:top w:val="none" w:sz="0" w:space="0" w:color="auto"/>
        <w:left w:val="none" w:sz="0" w:space="0" w:color="auto"/>
        <w:bottom w:val="none" w:sz="0" w:space="0" w:color="auto"/>
        <w:right w:val="none" w:sz="0" w:space="0" w:color="auto"/>
      </w:divBdr>
    </w:div>
    <w:div w:id="1552183072">
      <w:bodyDiv w:val="1"/>
      <w:marLeft w:val="0"/>
      <w:marRight w:val="0"/>
      <w:marTop w:val="0"/>
      <w:marBottom w:val="0"/>
      <w:divBdr>
        <w:top w:val="none" w:sz="0" w:space="0" w:color="auto"/>
        <w:left w:val="none" w:sz="0" w:space="0" w:color="auto"/>
        <w:bottom w:val="none" w:sz="0" w:space="0" w:color="auto"/>
        <w:right w:val="none" w:sz="0" w:space="0" w:color="auto"/>
      </w:divBdr>
    </w:div>
    <w:div w:id="1557160285">
      <w:bodyDiv w:val="1"/>
      <w:marLeft w:val="0"/>
      <w:marRight w:val="0"/>
      <w:marTop w:val="0"/>
      <w:marBottom w:val="0"/>
      <w:divBdr>
        <w:top w:val="none" w:sz="0" w:space="0" w:color="auto"/>
        <w:left w:val="none" w:sz="0" w:space="0" w:color="auto"/>
        <w:bottom w:val="none" w:sz="0" w:space="0" w:color="auto"/>
        <w:right w:val="none" w:sz="0" w:space="0" w:color="auto"/>
      </w:divBdr>
    </w:div>
    <w:div w:id="1596746830">
      <w:bodyDiv w:val="1"/>
      <w:marLeft w:val="0"/>
      <w:marRight w:val="0"/>
      <w:marTop w:val="0"/>
      <w:marBottom w:val="0"/>
      <w:divBdr>
        <w:top w:val="none" w:sz="0" w:space="0" w:color="auto"/>
        <w:left w:val="none" w:sz="0" w:space="0" w:color="auto"/>
        <w:bottom w:val="none" w:sz="0" w:space="0" w:color="auto"/>
        <w:right w:val="none" w:sz="0" w:space="0" w:color="auto"/>
      </w:divBdr>
    </w:div>
    <w:div w:id="1600025077">
      <w:bodyDiv w:val="1"/>
      <w:marLeft w:val="0"/>
      <w:marRight w:val="0"/>
      <w:marTop w:val="0"/>
      <w:marBottom w:val="0"/>
      <w:divBdr>
        <w:top w:val="none" w:sz="0" w:space="0" w:color="auto"/>
        <w:left w:val="none" w:sz="0" w:space="0" w:color="auto"/>
        <w:bottom w:val="none" w:sz="0" w:space="0" w:color="auto"/>
        <w:right w:val="none" w:sz="0" w:space="0" w:color="auto"/>
      </w:divBdr>
    </w:div>
    <w:div w:id="1612473499">
      <w:bodyDiv w:val="1"/>
      <w:marLeft w:val="0"/>
      <w:marRight w:val="0"/>
      <w:marTop w:val="0"/>
      <w:marBottom w:val="0"/>
      <w:divBdr>
        <w:top w:val="none" w:sz="0" w:space="0" w:color="auto"/>
        <w:left w:val="none" w:sz="0" w:space="0" w:color="auto"/>
        <w:bottom w:val="none" w:sz="0" w:space="0" w:color="auto"/>
        <w:right w:val="none" w:sz="0" w:space="0" w:color="auto"/>
      </w:divBdr>
    </w:div>
    <w:div w:id="1632057588">
      <w:bodyDiv w:val="1"/>
      <w:marLeft w:val="0"/>
      <w:marRight w:val="0"/>
      <w:marTop w:val="0"/>
      <w:marBottom w:val="0"/>
      <w:divBdr>
        <w:top w:val="none" w:sz="0" w:space="0" w:color="auto"/>
        <w:left w:val="none" w:sz="0" w:space="0" w:color="auto"/>
        <w:bottom w:val="none" w:sz="0" w:space="0" w:color="auto"/>
        <w:right w:val="none" w:sz="0" w:space="0" w:color="auto"/>
      </w:divBdr>
    </w:div>
    <w:div w:id="1642273866">
      <w:bodyDiv w:val="1"/>
      <w:marLeft w:val="0"/>
      <w:marRight w:val="0"/>
      <w:marTop w:val="0"/>
      <w:marBottom w:val="0"/>
      <w:divBdr>
        <w:top w:val="none" w:sz="0" w:space="0" w:color="auto"/>
        <w:left w:val="none" w:sz="0" w:space="0" w:color="auto"/>
        <w:bottom w:val="none" w:sz="0" w:space="0" w:color="auto"/>
        <w:right w:val="none" w:sz="0" w:space="0" w:color="auto"/>
      </w:divBdr>
    </w:div>
    <w:div w:id="1651327041">
      <w:bodyDiv w:val="1"/>
      <w:marLeft w:val="0"/>
      <w:marRight w:val="0"/>
      <w:marTop w:val="0"/>
      <w:marBottom w:val="0"/>
      <w:divBdr>
        <w:top w:val="none" w:sz="0" w:space="0" w:color="auto"/>
        <w:left w:val="none" w:sz="0" w:space="0" w:color="auto"/>
        <w:bottom w:val="none" w:sz="0" w:space="0" w:color="auto"/>
        <w:right w:val="none" w:sz="0" w:space="0" w:color="auto"/>
      </w:divBdr>
    </w:div>
    <w:div w:id="1680157093">
      <w:bodyDiv w:val="1"/>
      <w:marLeft w:val="0"/>
      <w:marRight w:val="0"/>
      <w:marTop w:val="0"/>
      <w:marBottom w:val="0"/>
      <w:divBdr>
        <w:top w:val="none" w:sz="0" w:space="0" w:color="auto"/>
        <w:left w:val="none" w:sz="0" w:space="0" w:color="auto"/>
        <w:bottom w:val="none" w:sz="0" w:space="0" w:color="auto"/>
        <w:right w:val="none" w:sz="0" w:space="0" w:color="auto"/>
      </w:divBdr>
    </w:div>
    <w:div w:id="1685352683">
      <w:bodyDiv w:val="1"/>
      <w:marLeft w:val="0"/>
      <w:marRight w:val="0"/>
      <w:marTop w:val="0"/>
      <w:marBottom w:val="0"/>
      <w:divBdr>
        <w:top w:val="none" w:sz="0" w:space="0" w:color="auto"/>
        <w:left w:val="none" w:sz="0" w:space="0" w:color="auto"/>
        <w:bottom w:val="none" w:sz="0" w:space="0" w:color="auto"/>
        <w:right w:val="none" w:sz="0" w:space="0" w:color="auto"/>
      </w:divBdr>
    </w:div>
    <w:div w:id="1697538914">
      <w:bodyDiv w:val="1"/>
      <w:marLeft w:val="0"/>
      <w:marRight w:val="0"/>
      <w:marTop w:val="0"/>
      <w:marBottom w:val="0"/>
      <w:divBdr>
        <w:top w:val="none" w:sz="0" w:space="0" w:color="auto"/>
        <w:left w:val="none" w:sz="0" w:space="0" w:color="auto"/>
        <w:bottom w:val="none" w:sz="0" w:space="0" w:color="auto"/>
        <w:right w:val="none" w:sz="0" w:space="0" w:color="auto"/>
      </w:divBdr>
    </w:div>
    <w:div w:id="1712532812">
      <w:bodyDiv w:val="1"/>
      <w:marLeft w:val="0"/>
      <w:marRight w:val="0"/>
      <w:marTop w:val="0"/>
      <w:marBottom w:val="0"/>
      <w:divBdr>
        <w:top w:val="none" w:sz="0" w:space="0" w:color="auto"/>
        <w:left w:val="none" w:sz="0" w:space="0" w:color="auto"/>
        <w:bottom w:val="none" w:sz="0" w:space="0" w:color="auto"/>
        <w:right w:val="none" w:sz="0" w:space="0" w:color="auto"/>
      </w:divBdr>
    </w:div>
    <w:div w:id="1729651466">
      <w:bodyDiv w:val="1"/>
      <w:marLeft w:val="0"/>
      <w:marRight w:val="0"/>
      <w:marTop w:val="0"/>
      <w:marBottom w:val="0"/>
      <w:divBdr>
        <w:top w:val="none" w:sz="0" w:space="0" w:color="auto"/>
        <w:left w:val="none" w:sz="0" w:space="0" w:color="auto"/>
        <w:bottom w:val="none" w:sz="0" w:space="0" w:color="auto"/>
        <w:right w:val="none" w:sz="0" w:space="0" w:color="auto"/>
      </w:divBdr>
    </w:div>
    <w:div w:id="1732924147">
      <w:bodyDiv w:val="1"/>
      <w:marLeft w:val="0"/>
      <w:marRight w:val="0"/>
      <w:marTop w:val="0"/>
      <w:marBottom w:val="0"/>
      <w:divBdr>
        <w:top w:val="none" w:sz="0" w:space="0" w:color="auto"/>
        <w:left w:val="none" w:sz="0" w:space="0" w:color="auto"/>
        <w:bottom w:val="none" w:sz="0" w:space="0" w:color="auto"/>
        <w:right w:val="none" w:sz="0" w:space="0" w:color="auto"/>
      </w:divBdr>
    </w:div>
    <w:div w:id="1781759770">
      <w:bodyDiv w:val="1"/>
      <w:marLeft w:val="0"/>
      <w:marRight w:val="0"/>
      <w:marTop w:val="0"/>
      <w:marBottom w:val="0"/>
      <w:divBdr>
        <w:top w:val="none" w:sz="0" w:space="0" w:color="auto"/>
        <w:left w:val="none" w:sz="0" w:space="0" w:color="auto"/>
        <w:bottom w:val="none" w:sz="0" w:space="0" w:color="auto"/>
        <w:right w:val="none" w:sz="0" w:space="0" w:color="auto"/>
      </w:divBdr>
    </w:div>
    <w:div w:id="1782645235">
      <w:bodyDiv w:val="1"/>
      <w:marLeft w:val="0"/>
      <w:marRight w:val="0"/>
      <w:marTop w:val="0"/>
      <w:marBottom w:val="0"/>
      <w:divBdr>
        <w:top w:val="none" w:sz="0" w:space="0" w:color="auto"/>
        <w:left w:val="none" w:sz="0" w:space="0" w:color="auto"/>
        <w:bottom w:val="none" w:sz="0" w:space="0" w:color="auto"/>
        <w:right w:val="none" w:sz="0" w:space="0" w:color="auto"/>
      </w:divBdr>
    </w:div>
    <w:div w:id="1784838072">
      <w:bodyDiv w:val="1"/>
      <w:marLeft w:val="0"/>
      <w:marRight w:val="0"/>
      <w:marTop w:val="0"/>
      <w:marBottom w:val="0"/>
      <w:divBdr>
        <w:top w:val="none" w:sz="0" w:space="0" w:color="auto"/>
        <w:left w:val="none" w:sz="0" w:space="0" w:color="auto"/>
        <w:bottom w:val="none" w:sz="0" w:space="0" w:color="auto"/>
        <w:right w:val="none" w:sz="0" w:space="0" w:color="auto"/>
      </w:divBdr>
    </w:div>
    <w:div w:id="1810052189">
      <w:bodyDiv w:val="1"/>
      <w:marLeft w:val="0"/>
      <w:marRight w:val="0"/>
      <w:marTop w:val="0"/>
      <w:marBottom w:val="0"/>
      <w:divBdr>
        <w:top w:val="none" w:sz="0" w:space="0" w:color="auto"/>
        <w:left w:val="none" w:sz="0" w:space="0" w:color="auto"/>
        <w:bottom w:val="none" w:sz="0" w:space="0" w:color="auto"/>
        <w:right w:val="none" w:sz="0" w:space="0" w:color="auto"/>
      </w:divBdr>
    </w:div>
    <w:div w:id="1810588811">
      <w:bodyDiv w:val="1"/>
      <w:marLeft w:val="0"/>
      <w:marRight w:val="0"/>
      <w:marTop w:val="0"/>
      <w:marBottom w:val="0"/>
      <w:divBdr>
        <w:top w:val="none" w:sz="0" w:space="0" w:color="auto"/>
        <w:left w:val="none" w:sz="0" w:space="0" w:color="auto"/>
        <w:bottom w:val="none" w:sz="0" w:space="0" w:color="auto"/>
        <w:right w:val="none" w:sz="0" w:space="0" w:color="auto"/>
      </w:divBdr>
    </w:div>
    <w:div w:id="1859811828">
      <w:bodyDiv w:val="1"/>
      <w:marLeft w:val="0"/>
      <w:marRight w:val="0"/>
      <w:marTop w:val="0"/>
      <w:marBottom w:val="0"/>
      <w:divBdr>
        <w:top w:val="none" w:sz="0" w:space="0" w:color="auto"/>
        <w:left w:val="none" w:sz="0" w:space="0" w:color="auto"/>
        <w:bottom w:val="none" w:sz="0" w:space="0" w:color="auto"/>
        <w:right w:val="none" w:sz="0" w:space="0" w:color="auto"/>
      </w:divBdr>
    </w:div>
    <w:div w:id="1878620082">
      <w:bodyDiv w:val="1"/>
      <w:marLeft w:val="0"/>
      <w:marRight w:val="0"/>
      <w:marTop w:val="0"/>
      <w:marBottom w:val="0"/>
      <w:divBdr>
        <w:top w:val="none" w:sz="0" w:space="0" w:color="auto"/>
        <w:left w:val="none" w:sz="0" w:space="0" w:color="auto"/>
        <w:bottom w:val="none" w:sz="0" w:space="0" w:color="auto"/>
        <w:right w:val="none" w:sz="0" w:space="0" w:color="auto"/>
      </w:divBdr>
    </w:div>
    <w:div w:id="1885410675">
      <w:bodyDiv w:val="1"/>
      <w:marLeft w:val="0"/>
      <w:marRight w:val="0"/>
      <w:marTop w:val="0"/>
      <w:marBottom w:val="0"/>
      <w:divBdr>
        <w:top w:val="none" w:sz="0" w:space="0" w:color="auto"/>
        <w:left w:val="none" w:sz="0" w:space="0" w:color="auto"/>
        <w:bottom w:val="none" w:sz="0" w:space="0" w:color="auto"/>
        <w:right w:val="none" w:sz="0" w:space="0" w:color="auto"/>
      </w:divBdr>
    </w:div>
    <w:div w:id="1886486041">
      <w:bodyDiv w:val="1"/>
      <w:marLeft w:val="0"/>
      <w:marRight w:val="0"/>
      <w:marTop w:val="0"/>
      <w:marBottom w:val="0"/>
      <w:divBdr>
        <w:top w:val="none" w:sz="0" w:space="0" w:color="auto"/>
        <w:left w:val="none" w:sz="0" w:space="0" w:color="auto"/>
        <w:bottom w:val="none" w:sz="0" w:space="0" w:color="auto"/>
        <w:right w:val="none" w:sz="0" w:space="0" w:color="auto"/>
      </w:divBdr>
    </w:div>
    <w:div w:id="1897356358">
      <w:bodyDiv w:val="1"/>
      <w:marLeft w:val="0"/>
      <w:marRight w:val="0"/>
      <w:marTop w:val="0"/>
      <w:marBottom w:val="0"/>
      <w:divBdr>
        <w:top w:val="none" w:sz="0" w:space="0" w:color="auto"/>
        <w:left w:val="none" w:sz="0" w:space="0" w:color="auto"/>
        <w:bottom w:val="none" w:sz="0" w:space="0" w:color="auto"/>
        <w:right w:val="none" w:sz="0" w:space="0" w:color="auto"/>
      </w:divBdr>
    </w:div>
    <w:div w:id="1987778769">
      <w:bodyDiv w:val="1"/>
      <w:marLeft w:val="0"/>
      <w:marRight w:val="0"/>
      <w:marTop w:val="0"/>
      <w:marBottom w:val="0"/>
      <w:divBdr>
        <w:top w:val="none" w:sz="0" w:space="0" w:color="auto"/>
        <w:left w:val="none" w:sz="0" w:space="0" w:color="auto"/>
        <w:bottom w:val="none" w:sz="0" w:space="0" w:color="auto"/>
        <w:right w:val="none" w:sz="0" w:space="0" w:color="auto"/>
      </w:divBdr>
    </w:div>
    <w:div w:id="2010057093">
      <w:bodyDiv w:val="1"/>
      <w:marLeft w:val="0"/>
      <w:marRight w:val="0"/>
      <w:marTop w:val="0"/>
      <w:marBottom w:val="0"/>
      <w:divBdr>
        <w:top w:val="none" w:sz="0" w:space="0" w:color="auto"/>
        <w:left w:val="none" w:sz="0" w:space="0" w:color="auto"/>
        <w:bottom w:val="none" w:sz="0" w:space="0" w:color="auto"/>
        <w:right w:val="none" w:sz="0" w:space="0" w:color="auto"/>
      </w:divBdr>
    </w:div>
    <w:div w:id="2031881374">
      <w:bodyDiv w:val="1"/>
      <w:marLeft w:val="0"/>
      <w:marRight w:val="0"/>
      <w:marTop w:val="0"/>
      <w:marBottom w:val="0"/>
      <w:divBdr>
        <w:top w:val="none" w:sz="0" w:space="0" w:color="auto"/>
        <w:left w:val="none" w:sz="0" w:space="0" w:color="auto"/>
        <w:bottom w:val="none" w:sz="0" w:space="0" w:color="auto"/>
        <w:right w:val="none" w:sz="0" w:space="0" w:color="auto"/>
      </w:divBdr>
    </w:div>
    <w:div w:id="2042242124">
      <w:bodyDiv w:val="1"/>
      <w:marLeft w:val="0"/>
      <w:marRight w:val="0"/>
      <w:marTop w:val="0"/>
      <w:marBottom w:val="0"/>
      <w:divBdr>
        <w:top w:val="none" w:sz="0" w:space="0" w:color="auto"/>
        <w:left w:val="none" w:sz="0" w:space="0" w:color="auto"/>
        <w:bottom w:val="none" w:sz="0" w:space="0" w:color="auto"/>
        <w:right w:val="none" w:sz="0" w:space="0" w:color="auto"/>
      </w:divBdr>
    </w:div>
    <w:div w:id="2054036034">
      <w:bodyDiv w:val="1"/>
      <w:marLeft w:val="0"/>
      <w:marRight w:val="0"/>
      <w:marTop w:val="0"/>
      <w:marBottom w:val="0"/>
      <w:divBdr>
        <w:top w:val="none" w:sz="0" w:space="0" w:color="auto"/>
        <w:left w:val="none" w:sz="0" w:space="0" w:color="auto"/>
        <w:bottom w:val="none" w:sz="0" w:space="0" w:color="auto"/>
        <w:right w:val="none" w:sz="0" w:space="0" w:color="auto"/>
      </w:divBdr>
    </w:div>
    <w:div w:id="2136673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nkedin.com/in/raphael-silveir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silveira@simaprojetos.com.b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4057</TotalTime>
  <Pages>2</Pages>
  <Words>1147</Words>
  <Characters>6199</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rsilveira@simaprojetos.com.br</dc:creator>
  <cp:keywords/>
  <dc:description/>
  <cp:lastModifiedBy>Raphael Silveira</cp:lastModifiedBy>
  <cp:revision>8</cp:revision>
  <cp:lastPrinted>2025-05-20T19:13:00Z</cp:lastPrinted>
  <dcterms:created xsi:type="dcterms:W3CDTF">2025-06-27T16:37:00Z</dcterms:created>
  <dcterms:modified xsi:type="dcterms:W3CDTF">2025-07-02T12:46:00Z</dcterms:modified>
  <cp:category/>
</cp:coreProperties>
</file>